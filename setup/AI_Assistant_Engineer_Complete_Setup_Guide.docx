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6DE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Certainly! Creating a fully functional AI assistant tailored to understand and optimize any codebase on your workstation is an ambitious and rewarding project. Below is a comprehensive, step-by-step guide that breaks down each major step into detailed tasks and sub-tasks. By following this guide, you will establish an AI environment capable of analyzing, understanding, and assisting with your codebases, ultimately enhancing your engineering skills.</w:t>
      </w:r>
    </w:p>
    <w:p w14:paraId="23D645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E41FEA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4D42E2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AFC73F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**Table of Contents**</w:t>
      </w:r>
    </w:p>
    <w:p w14:paraId="11F9180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C1AB9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1. [Set Up the Local AI </w:t>
      </w:r>
      <w:proofErr w:type="gramStart"/>
      <w:r w:rsidRPr="00B6585C">
        <w:rPr>
          <w:rFonts w:ascii="Arial" w:eastAsiaTheme="majorEastAsia" w:hAnsi="Arial" w:cs="Arial"/>
          <w:color w:val="17365D" w:themeColor="text2" w:themeShade="BF"/>
          <w:spacing w:val="5"/>
          <w:kern w:val="28"/>
          <w:sz w:val="24"/>
          <w:szCs w:val="24"/>
        </w:rPr>
        <w:t>Environment](</w:t>
      </w:r>
      <w:proofErr w:type="gramEnd"/>
      <w:r w:rsidRPr="00B6585C">
        <w:rPr>
          <w:rFonts w:ascii="Arial" w:eastAsiaTheme="majorEastAsia" w:hAnsi="Arial" w:cs="Arial"/>
          <w:color w:val="17365D" w:themeColor="text2" w:themeShade="BF"/>
          <w:spacing w:val="5"/>
          <w:kern w:val="28"/>
          <w:sz w:val="24"/>
          <w:szCs w:val="24"/>
        </w:rPr>
        <w:t>#1-set-up-the-local-ai-environment)</w:t>
      </w:r>
    </w:p>
    <w:p w14:paraId="484492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2. [Gather Codebase Data for </w:t>
      </w:r>
      <w:proofErr w:type="gramStart"/>
      <w:r w:rsidRPr="00B6585C">
        <w:rPr>
          <w:rFonts w:ascii="Arial" w:eastAsiaTheme="majorEastAsia" w:hAnsi="Arial" w:cs="Arial"/>
          <w:color w:val="17365D" w:themeColor="text2" w:themeShade="BF"/>
          <w:spacing w:val="5"/>
          <w:kern w:val="28"/>
          <w:sz w:val="24"/>
          <w:szCs w:val="24"/>
        </w:rPr>
        <w:t>Training](</w:t>
      </w:r>
      <w:proofErr w:type="gramEnd"/>
      <w:r w:rsidRPr="00B6585C">
        <w:rPr>
          <w:rFonts w:ascii="Arial" w:eastAsiaTheme="majorEastAsia" w:hAnsi="Arial" w:cs="Arial"/>
          <w:color w:val="17365D" w:themeColor="text2" w:themeShade="BF"/>
          <w:spacing w:val="5"/>
          <w:kern w:val="28"/>
          <w:sz w:val="24"/>
          <w:szCs w:val="24"/>
        </w:rPr>
        <w:t>#2-gather-codebase-data-for-training)</w:t>
      </w:r>
    </w:p>
    <w:p w14:paraId="09B9C6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3. [Preprocess the </w:t>
      </w:r>
      <w:proofErr w:type="gramStart"/>
      <w:r w:rsidRPr="00B6585C">
        <w:rPr>
          <w:rFonts w:ascii="Arial" w:eastAsiaTheme="majorEastAsia" w:hAnsi="Arial" w:cs="Arial"/>
          <w:color w:val="17365D" w:themeColor="text2" w:themeShade="BF"/>
          <w:spacing w:val="5"/>
          <w:kern w:val="28"/>
          <w:sz w:val="24"/>
          <w:szCs w:val="24"/>
        </w:rPr>
        <w:t>Codebase](</w:t>
      </w:r>
      <w:proofErr w:type="gramEnd"/>
      <w:r w:rsidRPr="00B6585C">
        <w:rPr>
          <w:rFonts w:ascii="Arial" w:eastAsiaTheme="majorEastAsia" w:hAnsi="Arial" w:cs="Arial"/>
          <w:color w:val="17365D" w:themeColor="text2" w:themeShade="BF"/>
          <w:spacing w:val="5"/>
          <w:kern w:val="28"/>
          <w:sz w:val="24"/>
          <w:szCs w:val="24"/>
        </w:rPr>
        <w:t>#3-preprocess-the-codebase)</w:t>
      </w:r>
    </w:p>
    <w:p w14:paraId="36F027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4. [Fine-Tune the AI </w:t>
      </w:r>
      <w:proofErr w:type="gramStart"/>
      <w:r w:rsidRPr="00B6585C">
        <w:rPr>
          <w:rFonts w:ascii="Arial" w:eastAsiaTheme="majorEastAsia" w:hAnsi="Arial" w:cs="Arial"/>
          <w:color w:val="17365D" w:themeColor="text2" w:themeShade="BF"/>
          <w:spacing w:val="5"/>
          <w:kern w:val="28"/>
          <w:sz w:val="24"/>
          <w:szCs w:val="24"/>
        </w:rPr>
        <w:t>Model](</w:t>
      </w:r>
      <w:proofErr w:type="gramEnd"/>
      <w:r w:rsidRPr="00B6585C">
        <w:rPr>
          <w:rFonts w:ascii="Arial" w:eastAsiaTheme="majorEastAsia" w:hAnsi="Arial" w:cs="Arial"/>
          <w:color w:val="17365D" w:themeColor="text2" w:themeShade="BF"/>
          <w:spacing w:val="5"/>
          <w:kern w:val="28"/>
          <w:sz w:val="24"/>
          <w:szCs w:val="24"/>
        </w:rPr>
        <w:t>#4-fine-tune-the-ai-model)</w:t>
      </w:r>
    </w:p>
    <w:p w14:paraId="362E3BB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5. [Implement Continuous Learning and Contextual </w:t>
      </w:r>
      <w:proofErr w:type="gramStart"/>
      <w:r w:rsidRPr="00B6585C">
        <w:rPr>
          <w:rFonts w:ascii="Arial" w:eastAsiaTheme="majorEastAsia" w:hAnsi="Arial" w:cs="Arial"/>
          <w:color w:val="17365D" w:themeColor="text2" w:themeShade="BF"/>
          <w:spacing w:val="5"/>
          <w:kern w:val="28"/>
          <w:sz w:val="24"/>
          <w:szCs w:val="24"/>
        </w:rPr>
        <w:t>Understanding](</w:t>
      </w:r>
      <w:proofErr w:type="gramEnd"/>
      <w:r w:rsidRPr="00B6585C">
        <w:rPr>
          <w:rFonts w:ascii="Arial" w:eastAsiaTheme="majorEastAsia" w:hAnsi="Arial" w:cs="Arial"/>
          <w:color w:val="17365D" w:themeColor="text2" w:themeShade="BF"/>
          <w:spacing w:val="5"/>
          <w:kern w:val="28"/>
          <w:sz w:val="24"/>
          <w:szCs w:val="24"/>
        </w:rPr>
        <w:t>#5-implement-continuous-learning-and-contextual-understanding)</w:t>
      </w:r>
    </w:p>
    <w:p w14:paraId="26B498B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6. [Create a Workflow for Interactive </w:t>
      </w:r>
      <w:proofErr w:type="gramStart"/>
      <w:r w:rsidRPr="00B6585C">
        <w:rPr>
          <w:rFonts w:ascii="Arial" w:eastAsiaTheme="majorEastAsia" w:hAnsi="Arial" w:cs="Arial"/>
          <w:color w:val="17365D" w:themeColor="text2" w:themeShade="BF"/>
          <w:spacing w:val="5"/>
          <w:kern w:val="28"/>
          <w:sz w:val="24"/>
          <w:szCs w:val="24"/>
        </w:rPr>
        <w:t>AI](</w:t>
      </w:r>
      <w:proofErr w:type="gramEnd"/>
      <w:r w:rsidRPr="00B6585C">
        <w:rPr>
          <w:rFonts w:ascii="Arial" w:eastAsiaTheme="majorEastAsia" w:hAnsi="Arial" w:cs="Arial"/>
          <w:color w:val="17365D" w:themeColor="text2" w:themeShade="BF"/>
          <w:spacing w:val="5"/>
          <w:kern w:val="28"/>
          <w:sz w:val="24"/>
          <w:szCs w:val="24"/>
        </w:rPr>
        <w:t>#6-create-a-workflow-for-interactive-ai)</w:t>
      </w:r>
    </w:p>
    <w:p w14:paraId="795487A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7. [Train the Model to Perform Specific </w:t>
      </w:r>
      <w:proofErr w:type="gramStart"/>
      <w:r w:rsidRPr="00B6585C">
        <w:rPr>
          <w:rFonts w:ascii="Arial" w:eastAsiaTheme="majorEastAsia" w:hAnsi="Arial" w:cs="Arial"/>
          <w:color w:val="17365D" w:themeColor="text2" w:themeShade="BF"/>
          <w:spacing w:val="5"/>
          <w:kern w:val="28"/>
          <w:sz w:val="24"/>
          <w:szCs w:val="24"/>
        </w:rPr>
        <w:t>Tasks](</w:t>
      </w:r>
      <w:proofErr w:type="gramEnd"/>
      <w:r w:rsidRPr="00B6585C">
        <w:rPr>
          <w:rFonts w:ascii="Arial" w:eastAsiaTheme="majorEastAsia" w:hAnsi="Arial" w:cs="Arial"/>
          <w:color w:val="17365D" w:themeColor="text2" w:themeShade="BF"/>
          <w:spacing w:val="5"/>
          <w:kern w:val="28"/>
          <w:sz w:val="24"/>
          <w:szCs w:val="24"/>
        </w:rPr>
        <w:t>#7-train-the-model-to-perform-specific-tasks)</w:t>
      </w:r>
    </w:p>
    <w:p w14:paraId="3AE4778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8. [Implement Version Control </w:t>
      </w:r>
      <w:proofErr w:type="gramStart"/>
      <w:r w:rsidRPr="00B6585C">
        <w:rPr>
          <w:rFonts w:ascii="Arial" w:eastAsiaTheme="majorEastAsia" w:hAnsi="Arial" w:cs="Arial"/>
          <w:color w:val="17365D" w:themeColor="text2" w:themeShade="BF"/>
          <w:spacing w:val="5"/>
          <w:kern w:val="28"/>
          <w:sz w:val="24"/>
          <w:szCs w:val="24"/>
        </w:rPr>
        <w:t>Awareness](</w:t>
      </w:r>
      <w:proofErr w:type="gramEnd"/>
      <w:r w:rsidRPr="00B6585C">
        <w:rPr>
          <w:rFonts w:ascii="Arial" w:eastAsiaTheme="majorEastAsia" w:hAnsi="Arial" w:cs="Arial"/>
          <w:color w:val="17365D" w:themeColor="text2" w:themeShade="BF"/>
          <w:spacing w:val="5"/>
          <w:kern w:val="28"/>
          <w:sz w:val="24"/>
          <w:szCs w:val="24"/>
        </w:rPr>
        <w:t>#8-implement-version-control-awareness)</w:t>
      </w:r>
    </w:p>
    <w:p w14:paraId="69C9F42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9. [Incorporate External Tools (Optional</w:t>
      </w:r>
      <w:proofErr w:type="gramStart"/>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#9-incorporate-external-tools-optional)</w:t>
      </w:r>
    </w:p>
    <w:p w14:paraId="03A9011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10. [Hardware </w:t>
      </w:r>
      <w:proofErr w:type="gramStart"/>
      <w:r w:rsidRPr="00B6585C">
        <w:rPr>
          <w:rFonts w:ascii="Arial" w:eastAsiaTheme="majorEastAsia" w:hAnsi="Arial" w:cs="Arial"/>
          <w:color w:val="17365D" w:themeColor="text2" w:themeShade="BF"/>
          <w:spacing w:val="5"/>
          <w:kern w:val="28"/>
          <w:sz w:val="24"/>
          <w:szCs w:val="24"/>
        </w:rPr>
        <w:t>Considerations](</w:t>
      </w:r>
      <w:proofErr w:type="gramEnd"/>
      <w:r w:rsidRPr="00B6585C">
        <w:rPr>
          <w:rFonts w:ascii="Arial" w:eastAsiaTheme="majorEastAsia" w:hAnsi="Arial" w:cs="Arial"/>
          <w:color w:val="17365D" w:themeColor="text2" w:themeShade="BF"/>
          <w:spacing w:val="5"/>
          <w:kern w:val="28"/>
          <w:sz w:val="24"/>
          <w:szCs w:val="24"/>
        </w:rPr>
        <w:t>#10-hardware-considerations)</w:t>
      </w:r>
    </w:p>
    <w:p w14:paraId="059AD52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11. [Final Testing and </w:t>
      </w:r>
      <w:proofErr w:type="gramStart"/>
      <w:r w:rsidRPr="00B6585C">
        <w:rPr>
          <w:rFonts w:ascii="Arial" w:eastAsiaTheme="majorEastAsia" w:hAnsi="Arial" w:cs="Arial"/>
          <w:color w:val="17365D" w:themeColor="text2" w:themeShade="BF"/>
          <w:spacing w:val="5"/>
          <w:kern w:val="28"/>
          <w:sz w:val="24"/>
          <w:szCs w:val="24"/>
        </w:rPr>
        <w:t>Optimization](</w:t>
      </w:r>
      <w:proofErr w:type="gramEnd"/>
      <w:r w:rsidRPr="00B6585C">
        <w:rPr>
          <w:rFonts w:ascii="Arial" w:eastAsiaTheme="majorEastAsia" w:hAnsi="Arial" w:cs="Arial"/>
          <w:color w:val="17365D" w:themeColor="text2" w:themeShade="BF"/>
          <w:spacing w:val="5"/>
          <w:kern w:val="28"/>
          <w:sz w:val="24"/>
          <w:szCs w:val="24"/>
        </w:rPr>
        <w:t>#11-final-testing-and-optimization)</w:t>
      </w:r>
    </w:p>
    <w:p w14:paraId="1FEFE2D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0DDB88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4FDFB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EAFB84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 Set Up the Local AI Environment</w:t>
      </w:r>
    </w:p>
    <w:p w14:paraId="363CAF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114F9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Establishing a robust local environment is crucial for training and running your AI model effectively.</w:t>
      </w:r>
    </w:p>
    <w:p w14:paraId="2CA1E02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920050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 **Choose the Appropriate AI Model**</w:t>
      </w:r>
    </w:p>
    <w:p w14:paraId="3C6D38A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52436F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Select an open-source language model that specializes in code understanding. Some popular choices include:</w:t>
      </w:r>
    </w:p>
    <w:p w14:paraId="195D6DB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04699A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**[GPT-</w:t>
      </w:r>
      <w:proofErr w:type="gramStart"/>
      <w:r w:rsidRPr="00B6585C">
        <w:rPr>
          <w:rFonts w:ascii="Arial" w:eastAsiaTheme="majorEastAsia" w:hAnsi="Arial" w:cs="Arial"/>
          <w:color w:val="17365D" w:themeColor="text2" w:themeShade="BF"/>
          <w:spacing w:val="5"/>
          <w:kern w:val="28"/>
          <w:sz w:val="24"/>
          <w:szCs w:val="24"/>
        </w:rPr>
        <w:t>2](</w:t>
      </w:r>
      <w:proofErr w:type="gramEnd"/>
      <w:r w:rsidRPr="00B6585C">
        <w:rPr>
          <w:rFonts w:ascii="Arial" w:eastAsiaTheme="majorEastAsia" w:hAnsi="Arial" w:cs="Arial"/>
          <w:color w:val="17365D" w:themeColor="text2" w:themeShade="BF"/>
          <w:spacing w:val="5"/>
          <w:kern w:val="28"/>
          <w:sz w:val="24"/>
          <w:szCs w:val="24"/>
        </w:rPr>
        <w:t>https://github.com/openai/gpt-2):** Suitable for general-purpose language tasks.</w:t>
      </w:r>
    </w:p>
    <w:p w14:paraId="1F80D6B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LLaMA</w:t>
      </w:r>
      <w:proofErr w:type="spellEnd"/>
      <w:proofErr w:type="gramStart"/>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https://github.com/facebookresearch/llama):** Known for efficiency and performance.</w:t>
      </w:r>
    </w:p>
    <w:p w14:paraId="2CBABFF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CodeBERT</w:t>
      </w:r>
      <w:proofErr w:type="spellEnd"/>
      <w:proofErr w:type="gramStart"/>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https://github.com/microsoft/CodeBERT):** Specifically designed for code-related tasks.</w:t>
      </w:r>
    </w:p>
    <w:p w14:paraId="13624BA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**[GPT-</w:t>
      </w:r>
      <w:proofErr w:type="spellStart"/>
      <w:proofErr w:type="gramStart"/>
      <w:r w:rsidRPr="00B6585C">
        <w:rPr>
          <w:rFonts w:ascii="Arial" w:eastAsiaTheme="majorEastAsia" w:hAnsi="Arial" w:cs="Arial"/>
          <w:color w:val="17365D" w:themeColor="text2" w:themeShade="BF"/>
          <w:spacing w:val="5"/>
          <w:kern w:val="28"/>
          <w:sz w:val="24"/>
          <w:szCs w:val="24"/>
        </w:rPr>
        <w:t>NeoX</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https://github.com/EleutherAI/gpt-neox):** Advanced model with high performance.</w:t>
      </w:r>
    </w:p>
    <w:p w14:paraId="3CFC39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335DCE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*For this guide, we'll proceed with GPT-2 due to its balance between performance and resource </w:t>
      </w:r>
      <w:proofErr w:type="gramStart"/>
      <w:r w:rsidRPr="00B6585C">
        <w:rPr>
          <w:rFonts w:ascii="Arial" w:eastAsiaTheme="majorEastAsia" w:hAnsi="Arial" w:cs="Arial"/>
          <w:color w:val="17365D" w:themeColor="text2" w:themeShade="BF"/>
          <w:spacing w:val="5"/>
          <w:kern w:val="28"/>
          <w:sz w:val="24"/>
          <w:szCs w:val="24"/>
        </w:rPr>
        <w:t>requirements.*</w:t>
      </w:r>
      <w:proofErr w:type="gramEnd"/>
    </w:p>
    <w:p w14:paraId="3469679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AB89A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1.2. **Prepare Your Workstation**</w:t>
      </w:r>
    </w:p>
    <w:p w14:paraId="271197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8DB3D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your workstation meets the hardware requirements:</w:t>
      </w:r>
    </w:p>
    <w:p w14:paraId="3DD661C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471272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GPU:*</w:t>
      </w:r>
      <w:proofErr w:type="gramEnd"/>
      <w:r w:rsidRPr="00B6585C">
        <w:rPr>
          <w:rFonts w:ascii="Arial" w:eastAsiaTheme="majorEastAsia" w:hAnsi="Arial" w:cs="Arial"/>
          <w:color w:val="17365D" w:themeColor="text2" w:themeShade="BF"/>
          <w:spacing w:val="5"/>
          <w:kern w:val="28"/>
          <w:sz w:val="24"/>
          <w:szCs w:val="24"/>
        </w:rPr>
        <w:t>* NVIDIA GPU with at least 8GB VRAM (e.g., RTX 3080 or better).</w:t>
      </w:r>
    </w:p>
    <w:p w14:paraId="63F77D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w:t>
      </w:r>
      <w:proofErr w:type="gramStart"/>
      <w:r w:rsidRPr="00B6585C">
        <w:rPr>
          <w:rFonts w:ascii="Arial" w:eastAsiaTheme="majorEastAsia" w:hAnsi="Arial" w:cs="Arial"/>
          <w:color w:val="17365D" w:themeColor="text2" w:themeShade="BF"/>
          <w:spacing w:val="5"/>
          <w:kern w:val="28"/>
          <w:sz w:val="24"/>
          <w:szCs w:val="24"/>
        </w:rPr>
        <w:t>CPU:*</w:t>
      </w:r>
      <w:proofErr w:type="gramEnd"/>
      <w:r w:rsidRPr="00B6585C">
        <w:rPr>
          <w:rFonts w:ascii="Arial" w:eastAsiaTheme="majorEastAsia" w:hAnsi="Arial" w:cs="Arial"/>
          <w:color w:val="17365D" w:themeColor="text2" w:themeShade="BF"/>
          <w:spacing w:val="5"/>
          <w:kern w:val="28"/>
          <w:sz w:val="24"/>
          <w:szCs w:val="24"/>
        </w:rPr>
        <w:t>* Multi-core processor (e.g., Intel i7/i9 or AMD Ryzen 7/9).</w:t>
      </w:r>
    </w:p>
    <w:p w14:paraId="28A3CB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RAM:*</w:t>
      </w:r>
      <w:proofErr w:type="gramEnd"/>
      <w:r w:rsidRPr="00B6585C">
        <w:rPr>
          <w:rFonts w:ascii="Arial" w:eastAsiaTheme="majorEastAsia" w:hAnsi="Arial" w:cs="Arial"/>
          <w:color w:val="17365D" w:themeColor="text2" w:themeShade="BF"/>
          <w:spacing w:val="5"/>
          <w:kern w:val="28"/>
          <w:sz w:val="24"/>
          <w:szCs w:val="24"/>
        </w:rPr>
        <w:t>* Minimum 32GB.</w:t>
      </w:r>
    </w:p>
    <w:p w14:paraId="2EC83C4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Storage:*</w:t>
      </w:r>
      <w:proofErr w:type="gramEnd"/>
      <w:r w:rsidRPr="00B6585C">
        <w:rPr>
          <w:rFonts w:ascii="Arial" w:eastAsiaTheme="majorEastAsia" w:hAnsi="Arial" w:cs="Arial"/>
          <w:color w:val="17365D" w:themeColor="text2" w:themeShade="BF"/>
          <w:spacing w:val="5"/>
          <w:kern w:val="28"/>
          <w:sz w:val="24"/>
          <w:szCs w:val="24"/>
        </w:rPr>
        <w:t>* SSD with at least 500GB free space.</w:t>
      </w:r>
    </w:p>
    <w:p w14:paraId="52BE3B2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6EF1CB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1.3. **Install Necessary Software and Libraries**</w:t>
      </w:r>
    </w:p>
    <w:p w14:paraId="7E2D1CA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3B1F94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1.3.1. **Install Python**</w:t>
      </w:r>
    </w:p>
    <w:p w14:paraId="7DB510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63F4F5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you have Python 3.8 or higher installed.</w:t>
      </w:r>
    </w:p>
    <w:p w14:paraId="65D274E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5DC58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Windows:*</w:t>
      </w:r>
      <w:proofErr w:type="gramEnd"/>
      <w:r w:rsidRPr="00B6585C">
        <w:rPr>
          <w:rFonts w:ascii="Arial" w:eastAsiaTheme="majorEastAsia" w:hAnsi="Arial" w:cs="Arial"/>
          <w:color w:val="17365D" w:themeColor="text2" w:themeShade="BF"/>
          <w:spacing w:val="5"/>
          <w:kern w:val="28"/>
          <w:sz w:val="24"/>
          <w:szCs w:val="24"/>
        </w:rPr>
        <w:t>*</w:t>
      </w:r>
    </w:p>
    <w:p w14:paraId="01478CD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Download from [</w:t>
      </w:r>
      <w:proofErr w:type="gramStart"/>
      <w:r w:rsidRPr="00B6585C">
        <w:rPr>
          <w:rFonts w:ascii="Arial" w:eastAsiaTheme="majorEastAsia" w:hAnsi="Arial" w:cs="Arial"/>
          <w:color w:val="17365D" w:themeColor="text2" w:themeShade="BF"/>
          <w:spacing w:val="5"/>
          <w:kern w:val="28"/>
          <w:sz w:val="24"/>
          <w:szCs w:val="24"/>
        </w:rPr>
        <w:t>python.org](</w:t>
      </w:r>
      <w:proofErr w:type="gramEnd"/>
      <w:r w:rsidRPr="00B6585C">
        <w:rPr>
          <w:rFonts w:ascii="Arial" w:eastAsiaTheme="majorEastAsia" w:hAnsi="Arial" w:cs="Arial"/>
          <w:color w:val="17365D" w:themeColor="text2" w:themeShade="BF"/>
          <w:spacing w:val="5"/>
          <w:kern w:val="28"/>
          <w:sz w:val="24"/>
          <w:szCs w:val="24"/>
        </w:rPr>
        <w:t>https://www.python.org/downloads/windows/).</w:t>
      </w:r>
    </w:p>
    <w:p w14:paraId="30F3AC5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Run the installer and check "Add Python to PATH."</w:t>
      </w:r>
    </w:p>
    <w:p w14:paraId="0F2745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0B4218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**macOS/</w:t>
      </w:r>
      <w:proofErr w:type="gramStart"/>
      <w:r w:rsidRPr="00B6585C">
        <w:rPr>
          <w:rFonts w:ascii="Arial" w:eastAsiaTheme="majorEastAsia" w:hAnsi="Arial" w:cs="Arial"/>
          <w:color w:val="17365D" w:themeColor="text2" w:themeShade="BF"/>
          <w:spacing w:val="5"/>
          <w:kern w:val="28"/>
          <w:sz w:val="24"/>
          <w:szCs w:val="24"/>
        </w:rPr>
        <w:t>Linux:*</w:t>
      </w:r>
      <w:proofErr w:type="gramEnd"/>
      <w:r w:rsidRPr="00B6585C">
        <w:rPr>
          <w:rFonts w:ascii="Arial" w:eastAsiaTheme="majorEastAsia" w:hAnsi="Arial" w:cs="Arial"/>
          <w:color w:val="17365D" w:themeColor="text2" w:themeShade="BF"/>
          <w:spacing w:val="5"/>
          <w:kern w:val="28"/>
          <w:sz w:val="24"/>
          <w:szCs w:val="24"/>
        </w:rPr>
        <w:t>*</w:t>
      </w:r>
    </w:p>
    <w:p w14:paraId="497840B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```bash</w:t>
      </w:r>
    </w:p>
    <w:p w14:paraId="2557223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sudo</w:t>
      </w:r>
      <w:proofErr w:type="spellEnd"/>
      <w:r w:rsidRPr="00B6585C">
        <w:rPr>
          <w:rFonts w:ascii="Arial" w:eastAsiaTheme="majorEastAsia" w:hAnsi="Arial" w:cs="Arial"/>
          <w:color w:val="17365D" w:themeColor="text2" w:themeShade="BF"/>
          <w:spacing w:val="5"/>
          <w:kern w:val="28"/>
          <w:sz w:val="24"/>
          <w:szCs w:val="24"/>
        </w:rPr>
        <w:t xml:space="preserve"> apt update</w:t>
      </w:r>
    </w:p>
    <w:p w14:paraId="1AC8763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sudo</w:t>
      </w:r>
      <w:proofErr w:type="spellEnd"/>
      <w:r w:rsidRPr="00B6585C">
        <w:rPr>
          <w:rFonts w:ascii="Arial" w:eastAsiaTheme="majorEastAsia" w:hAnsi="Arial" w:cs="Arial"/>
          <w:color w:val="17365D" w:themeColor="text2" w:themeShade="BF"/>
          <w:spacing w:val="5"/>
          <w:kern w:val="28"/>
          <w:sz w:val="24"/>
          <w:szCs w:val="24"/>
        </w:rPr>
        <w:t xml:space="preserve"> apt install python3 python3-pip python3-venv</w:t>
      </w:r>
    </w:p>
    <w:p w14:paraId="176CEF5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49265C4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FB000A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1.3.2. **Set Up a Virtual Environment**</w:t>
      </w:r>
    </w:p>
    <w:p w14:paraId="7E165BE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AD0F7E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Creating a virtual environment isolates project </w:t>
      </w:r>
      <w:proofErr w:type="gramStart"/>
      <w:r w:rsidRPr="00B6585C">
        <w:rPr>
          <w:rFonts w:ascii="Arial" w:eastAsiaTheme="majorEastAsia" w:hAnsi="Arial" w:cs="Arial"/>
          <w:color w:val="17365D" w:themeColor="text2" w:themeShade="BF"/>
          <w:spacing w:val="5"/>
          <w:kern w:val="28"/>
          <w:sz w:val="24"/>
          <w:szCs w:val="24"/>
        </w:rPr>
        <w:t>dependencies</w:t>
      </w:r>
      <w:proofErr w:type="gramEnd"/>
      <w:r w:rsidRPr="00B6585C">
        <w:rPr>
          <w:rFonts w:ascii="Arial" w:eastAsiaTheme="majorEastAsia" w:hAnsi="Arial" w:cs="Arial"/>
          <w:color w:val="17365D" w:themeColor="text2" w:themeShade="BF"/>
          <w:spacing w:val="5"/>
          <w:kern w:val="28"/>
          <w:sz w:val="24"/>
          <w:szCs w:val="24"/>
        </w:rPr>
        <w:t>.</w:t>
      </w:r>
    </w:p>
    <w:p w14:paraId="7DC30EF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F210BF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71D4E97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Navigate to your project directory</w:t>
      </w:r>
    </w:p>
    <w:p w14:paraId="100D087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mkdir</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ai_code_assistant</w:t>
      </w:r>
      <w:proofErr w:type="spellEnd"/>
    </w:p>
    <w:p w14:paraId="5F0AAA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cd </w:t>
      </w:r>
      <w:proofErr w:type="spellStart"/>
      <w:r w:rsidRPr="00B6585C">
        <w:rPr>
          <w:rFonts w:ascii="Arial" w:eastAsiaTheme="majorEastAsia" w:hAnsi="Arial" w:cs="Arial"/>
          <w:color w:val="17365D" w:themeColor="text2" w:themeShade="BF"/>
          <w:spacing w:val="5"/>
          <w:kern w:val="28"/>
          <w:sz w:val="24"/>
          <w:szCs w:val="24"/>
        </w:rPr>
        <w:t>ai_code_assistant</w:t>
      </w:r>
      <w:proofErr w:type="spellEnd"/>
    </w:p>
    <w:p w14:paraId="37493D1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FB8A72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Create a virtual environment</w:t>
      </w:r>
    </w:p>
    <w:p w14:paraId="39F0F47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python3 -m </w:t>
      </w:r>
      <w:proofErr w:type="spellStart"/>
      <w:r w:rsidRPr="00B6585C">
        <w:rPr>
          <w:rFonts w:ascii="Arial" w:eastAsiaTheme="majorEastAsia" w:hAnsi="Arial" w:cs="Arial"/>
          <w:color w:val="17365D" w:themeColor="text2" w:themeShade="BF"/>
          <w:spacing w:val="5"/>
          <w:kern w:val="28"/>
          <w:sz w:val="24"/>
          <w:szCs w:val="24"/>
        </w:rPr>
        <w:t>venv</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venv</w:t>
      </w:r>
      <w:proofErr w:type="spellEnd"/>
    </w:p>
    <w:p w14:paraId="6BDFFBC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ACC07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Activate the virtual environment</w:t>
      </w:r>
    </w:p>
    <w:p w14:paraId="505A91E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Windows:</w:t>
      </w:r>
    </w:p>
    <w:p w14:paraId="3D9D335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venv</w:t>
      </w:r>
      <w:proofErr w:type="spellEnd"/>
      <w:r w:rsidRPr="00B6585C">
        <w:rPr>
          <w:rFonts w:ascii="Arial" w:eastAsiaTheme="majorEastAsia" w:hAnsi="Arial" w:cs="Arial"/>
          <w:color w:val="17365D" w:themeColor="text2" w:themeShade="BF"/>
          <w:spacing w:val="5"/>
          <w:kern w:val="28"/>
          <w:sz w:val="24"/>
          <w:szCs w:val="24"/>
        </w:rPr>
        <w:t>\Scripts\activate</w:t>
      </w:r>
    </w:p>
    <w:p w14:paraId="52C6C52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macOS/Linux:</w:t>
      </w:r>
    </w:p>
    <w:p w14:paraId="2E8646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source </w:t>
      </w:r>
      <w:proofErr w:type="spellStart"/>
      <w:r w:rsidRPr="00B6585C">
        <w:rPr>
          <w:rFonts w:ascii="Arial" w:eastAsiaTheme="majorEastAsia" w:hAnsi="Arial" w:cs="Arial"/>
          <w:color w:val="17365D" w:themeColor="text2" w:themeShade="BF"/>
          <w:spacing w:val="5"/>
          <w:kern w:val="28"/>
          <w:sz w:val="24"/>
          <w:szCs w:val="24"/>
        </w:rPr>
        <w:t>venv</w:t>
      </w:r>
      <w:proofErr w:type="spellEnd"/>
      <w:r w:rsidRPr="00B6585C">
        <w:rPr>
          <w:rFonts w:ascii="Arial" w:eastAsiaTheme="majorEastAsia" w:hAnsi="Arial" w:cs="Arial"/>
          <w:color w:val="17365D" w:themeColor="text2" w:themeShade="BF"/>
          <w:spacing w:val="5"/>
          <w:kern w:val="28"/>
          <w:sz w:val="24"/>
          <w:szCs w:val="24"/>
        </w:rPr>
        <w:t>/bin/activate</w:t>
      </w:r>
    </w:p>
    <w:p w14:paraId="7046CF9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796408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A3633E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1.3.3. **Upgrade pip and Install Core Libraries**</w:t>
      </w:r>
    </w:p>
    <w:p w14:paraId="5C726CA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CC00C6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5EA99AC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pip install --upgrade pip</w:t>
      </w:r>
    </w:p>
    <w:p w14:paraId="2BA45E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transformers torch </w:t>
      </w:r>
      <w:proofErr w:type="spellStart"/>
      <w:r w:rsidRPr="00B6585C">
        <w:rPr>
          <w:rFonts w:ascii="Arial" w:eastAsiaTheme="majorEastAsia" w:hAnsi="Arial" w:cs="Arial"/>
          <w:color w:val="17365D" w:themeColor="text2" w:themeShade="BF"/>
          <w:spacing w:val="5"/>
          <w:kern w:val="28"/>
          <w:sz w:val="24"/>
          <w:szCs w:val="24"/>
        </w:rPr>
        <w:t>torchvision</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torchaudio</w:t>
      </w:r>
      <w:proofErr w:type="spellEnd"/>
    </w:p>
    <w:p w14:paraId="5BD7836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r w:rsidRPr="00B6585C">
        <w:rPr>
          <w:rFonts w:ascii="Arial" w:eastAsiaTheme="majorEastAsia" w:hAnsi="Arial" w:cs="Arial"/>
          <w:color w:val="17365D" w:themeColor="text2" w:themeShade="BF"/>
          <w:spacing w:val="5"/>
          <w:kern w:val="28"/>
          <w:sz w:val="24"/>
          <w:szCs w:val="24"/>
        </w:rPr>
        <w:t>faiss-</w:t>
      </w:r>
      <w:proofErr w:type="gramStart"/>
      <w:r w:rsidRPr="00B6585C">
        <w:rPr>
          <w:rFonts w:ascii="Arial" w:eastAsiaTheme="majorEastAsia" w:hAnsi="Arial" w:cs="Arial"/>
          <w:color w:val="17365D" w:themeColor="text2" w:themeShade="BF"/>
          <w:spacing w:val="5"/>
          <w:kern w:val="28"/>
          <w:sz w:val="24"/>
          <w:szCs w:val="24"/>
        </w:rPr>
        <w:t>cpu</w:t>
      </w:r>
      <w:proofErr w:type="spellEnd"/>
      <w:r w:rsidRPr="00B6585C">
        <w:rPr>
          <w:rFonts w:ascii="Arial" w:eastAsiaTheme="majorEastAsia" w:hAnsi="Arial" w:cs="Arial"/>
          <w:color w:val="17365D" w:themeColor="text2" w:themeShade="BF"/>
          <w:spacing w:val="5"/>
          <w:kern w:val="28"/>
          <w:sz w:val="24"/>
          <w:szCs w:val="24"/>
        </w:rPr>
        <w:t xml:space="preserve">  #</w:t>
      </w:r>
      <w:proofErr w:type="gramEnd"/>
      <w:r w:rsidRPr="00B6585C">
        <w:rPr>
          <w:rFonts w:ascii="Arial" w:eastAsiaTheme="majorEastAsia" w:hAnsi="Arial" w:cs="Arial"/>
          <w:color w:val="17365D" w:themeColor="text2" w:themeShade="BF"/>
          <w:spacing w:val="5"/>
          <w:kern w:val="28"/>
          <w:sz w:val="24"/>
          <w:szCs w:val="24"/>
        </w:rPr>
        <w:t xml:space="preserve"> For semantic search</w:t>
      </w:r>
    </w:p>
    <w:p w14:paraId="75D8AE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r w:rsidRPr="00B6585C">
        <w:rPr>
          <w:rFonts w:ascii="Arial" w:eastAsiaTheme="majorEastAsia" w:hAnsi="Arial" w:cs="Arial"/>
          <w:color w:val="17365D" w:themeColor="text2" w:themeShade="BF"/>
          <w:spacing w:val="5"/>
          <w:kern w:val="28"/>
          <w:sz w:val="24"/>
          <w:szCs w:val="24"/>
        </w:rPr>
        <w:t>fastapi</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uvicorn</w:t>
      </w:r>
      <w:proofErr w:type="spellEnd"/>
      <w:r w:rsidRPr="00B6585C">
        <w:rPr>
          <w:rFonts w:ascii="Arial" w:eastAsiaTheme="majorEastAsia" w:hAnsi="Arial" w:cs="Arial"/>
          <w:color w:val="17365D" w:themeColor="text2" w:themeShade="BF"/>
          <w:spacing w:val="5"/>
          <w:kern w:val="28"/>
          <w:sz w:val="24"/>
          <w:szCs w:val="24"/>
        </w:rPr>
        <w:t xml:space="preserve">  #</w:t>
      </w:r>
      <w:proofErr w:type="gramEnd"/>
      <w:r w:rsidRPr="00B6585C">
        <w:rPr>
          <w:rFonts w:ascii="Arial" w:eastAsiaTheme="majorEastAsia" w:hAnsi="Arial" w:cs="Arial"/>
          <w:color w:val="17365D" w:themeColor="text2" w:themeShade="BF"/>
          <w:spacing w:val="5"/>
          <w:kern w:val="28"/>
          <w:sz w:val="24"/>
          <w:szCs w:val="24"/>
        </w:rPr>
        <w:t xml:space="preserve"> For API</w:t>
      </w:r>
    </w:p>
    <w:p w14:paraId="14A5ABC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proofErr w:type="gramStart"/>
      <w:r w:rsidRPr="00B6585C">
        <w:rPr>
          <w:rFonts w:ascii="Arial" w:eastAsiaTheme="majorEastAsia" w:hAnsi="Arial" w:cs="Arial"/>
          <w:color w:val="17365D" w:themeColor="text2" w:themeShade="BF"/>
          <w:spacing w:val="5"/>
          <w:kern w:val="28"/>
          <w:sz w:val="24"/>
          <w:szCs w:val="24"/>
        </w:rPr>
        <w:t>gitpython</w:t>
      </w:r>
      <w:proofErr w:type="spellEnd"/>
      <w:r w:rsidRPr="00B6585C">
        <w:rPr>
          <w:rFonts w:ascii="Arial" w:eastAsiaTheme="majorEastAsia" w:hAnsi="Arial" w:cs="Arial"/>
          <w:color w:val="17365D" w:themeColor="text2" w:themeShade="BF"/>
          <w:spacing w:val="5"/>
          <w:kern w:val="28"/>
          <w:sz w:val="24"/>
          <w:szCs w:val="24"/>
        </w:rPr>
        <w:t xml:space="preserve">  #</w:t>
      </w:r>
      <w:proofErr w:type="gramEnd"/>
      <w:r w:rsidRPr="00B6585C">
        <w:rPr>
          <w:rFonts w:ascii="Arial" w:eastAsiaTheme="majorEastAsia" w:hAnsi="Arial" w:cs="Arial"/>
          <w:color w:val="17365D" w:themeColor="text2" w:themeShade="BF"/>
          <w:spacing w:val="5"/>
          <w:kern w:val="28"/>
          <w:sz w:val="24"/>
          <w:szCs w:val="24"/>
        </w:rPr>
        <w:t xml:space="preserve"> For Git integration</w:t>
      </w:r>
    </w:p>
    <w:p w14:paraId="32BBDF8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pip install tree-</w:t>
      </w:r>
      <w:proofErr w:type="gramStart"/>
      <w:r w:rsidRPr="00B6585C">
        <w:rPr>
          <w:rFonts w:ascii="Arial" w:eastAsiaTheme="majorEastAsia" w:hAnsi="Arial" w:cs="Arial"/>
          <w:color w:val="17365D" w:themeColor="text2" w:themeShade="BF"/>
          <w:spacing w:val="5"/>
          <w:kern w:val="28"/>
          <w:sz w:val="24"/>
          <w:szCs w:val="24"/>
        </w:rPr>
        <w:t>sitter  #</w:t>
      </w:r>
      <w:proofErr w:type="gramEnd"/>
      <w:r w:rsidRPr="00B6585C">
        <w:rPr>
          <w:rFonts w:ascii="Arial" w:eastAsiaTheme="majorEastAsia" w:hAnsi="Arial" w:cs="Arial"/>
          <w:color w:val="17365D" w:themeColor="text2" w:themeShade="BF"/>
          <w:spacing w:val="5"/>
          <w:kern w:val="28"/>
          <w:sz w:val="24"/>
          <w:szCs w:val="24"/>
        </w:rPr>
        <w:t xml:space="preserve"> For syntax trees</w:t>
      </w:r>
    </w:p>
    <w:p w14:paraId="6C7A85D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336DA6D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0A5FA7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w:t>
      </w:r>
      <w:proofErr w:type="gramStart"/>
      <w:r w:rsidRPr="00B6585C">
        <w:rPr>
          <w:rFonts w:ascii="Arial" w:eastAsiaTheme="majorEastAsia" w:hAnsi="Arial" w:cs="Arial"/>
          <w:color w:val="17365D" w:themeColor="text2" w:themeShade="BF"/>
          <w:spacing w:val="5"/>
          <w:kern w:val="28"/>
          <w:sz w:val="24"/>
          <w:szCs w:val="24"/>
        </w:rPr>
        <w:t>Note:*</w:t>
      </w:r>
      <w:proofErr w:type="gramEnd"/>
      <w:r w:rsidRPr="00B6585C">
        <w:rPr>
          <w:rFonts w:ascii="Arial" w:eastAsiaTheme="majorEastAsia" w:hAnsi="Arial" w:cs="Arial"/>
          <w:color w:val="17365D" w:themeColor="text2" w:themeShade="BF"/>
          <w:spacing w:val="5"/>
          <w:kern w:val="28"/>
          <w:sz w:val="24"/>
          <w:szCs w:val="24"/>
        </w:rPr>
        <w:t xml:space="preserve"> If you have an NVIDIA GPU and want to leverage CUDA for faster computations, install the appropriate `torch` version with CUDA support:</w:t>
      </w:r>
    </w:p>
    <w:p w14:paraId="4A8787B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C6D7BE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1F37F8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torch </w:t>
      </w:r>
      <w:proofErr w:type="spellStart"/>
      <w:r w:rsidRPr="00B6585C">
        <w:rPr>
          <w:rFonts w:ascii="Arial" w:eastAsiaTheme="majorEastAsia" w:hAnsi="Arial" w:cs="Arial"/>
          <w:color w:val="17365D" w:themeColor="text2" w:themeShade="BF"/>
          <w:spacing w:val="5"/>
          <w:kern w:val="28"/>
          <w:sz w:val="24"/>
          <w:szCs w:val="24"/>
        </w:rPr>
        <w:t>torchvision</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torchaudio</w:t>
      </w:r>
      <w:proofErr w:type="spellEnd"/>
      <w:r w:rsidRPr="00B6585C">
        <w:rPr>
          <w:rFonts w:ascii="Arial" w:eastAsiaTheme="majorEastAsia" w:hAnsi="Arial" w:cs="Arial"/>
          <w:color w:val="17365D" w:themeColor="text2" w:themeShade="BF"/>
          <w:spacing w:val="5"/>
          <w:kern w:val="28"/>
          <w:sz w:val="24"/>
          <w:szCs w:val="24"/>
        </w:rPr>
        <w:t xml:space="preserve"> --extra-index-</w:t>
      </w:r>
      <w:proofErr w:type="spellStart"/>
      <w:r w:rsidRPr="00B6585C">
        <w:rPr>
          <w:rFonts w:ascii="Arial" w:eastAsiaTheme="majorEastAsia" w:hAnsi="Arial" w:cs="Arial"/>
          <w:color w:val="17365D" w:themeColor="text2" w:themeShade="BF"/>
          <w:spacing w:val="5"/>
          <w:kern w:val="28"/>
          <w:sz w:val="24"/>
          <w:szCs w:val="24"/>
        </w:rPr>
        <w:t>url</w:t>
      </w:r>
      <w:proofErr w:type="spellEnd"/>
      <w:r w:rsidRPr="00B6585C">
        <w:rPr>
          <w:rFonts w:ascii="Arial" w:eastAsiaTheme="majorEastAsia" w:hAnsi="Arial" w:cs="Arial"/>
          <w:color w:val="17365D" w:themeColor="text2" w:themeShade="BF"/>
          <w:spacing w:val="5"/>
          <w:kern w:val="28"/>
          <w:sz w:val="24"/>
          <w:szCs w:val="24"/>
        </w:rPr>
        <w:t xml:space="preserve"> https://download.pytorch.org/whl/cu117</w:t>
      </w:r>
    </w:p>
    <w:p w14:paraId="414FE7A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3176A0B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F00B5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*Replace `cu117` with your CUDA </w:t>
      </w:r>
      <w:proofErr w:type="gramStart"/>
      <w:r w:rsidRPr="00B6585C">
        <w:rPr>
          <w:rFonts w:ascii="Arial" w:eastAsiaTheme="majorEastAsia" w:hAnsi="Arial" w:cs="Arial"/>
          <w:color w:val="17365D" w:themeColor="text2" w:themeShade="BF"/>
          <w:spacing w:val="5"/>
          <w:kern w:val="28"/>
          <w:sz w:val="24"/>
          <w:szCs w:val="24"/>
        </w:rPr>
        <w:t>version.*</w:t>
      </w:r>
      <w:proofErr w:type="gramEnd"/>
    </w:p>
    <w:p w14:paraId="4949206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56BE15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6B1622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E0E98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2. Gather Codebase Data for Training</w:t>
      </w:r>
    </w:p>
    <w:p w14:paraId="5107EF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88549F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Collecting and organizing your codebase is essential for effective training.</w:t>
      </w:r>
    </w:p>
    <w:p w14:paraId="6C73E2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4C9CFB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2.1. **Identify and Collect Code Files**</w:t>
      </w:r>
    </w:p>
    <w:p w14:paraId="3D31A2B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43C82D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2.1.1. **Locate Code Repositories**</w:t>
      </w:r>
    </w:p>
    <w:p w14:paraId="1074B16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7C665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Identify all code repositories on your PC. Common locations include:</w:t>
      </w:r>
    </w:p>
    <w:p w14:paraId="412FE7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5DDF9D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`C:\Users\&lt;YourName&gt;\Projects` (Windows)</w:t>
      </w:r>
    </w:p>
    <w:p w14:paraId="0FC7C6E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`/home/&lt;</w:t>
      </w:r>
      <w:proofErr w:type="spellStart"/>
      <w:r w:rsidRPr="00B6585C">
        <w:rPr>
          <w:rFonts w:ascii="Arial" w:eastAsiaTheme="majorEastAsia" w:hAnsi="Arial" w:cs="Arial"/>
          <w:color w:val="17365D" w:themeColor="text2" w:themeShade="BF"/>
          <w:spacing w:val="5"/>
          <w:kern w:val="28"/>
          <w:sz w:val="24"/>
          <w:szCs w:val="24"/>
        </w:rPr>
        <w:t>YourName</w:t>
      </w:r>
      <w:proofErr w:type="spellEnd"/>
      <w:r w:rsidRPr="00B6585C">
        <w:rPr>
          <w:rFonts w:ascii="Arial" w:eastAsiaTheme="majorEastAsia" w:hAnsi="Arial" w:cs="Arial"/>
          <w:color w:val="17365D" w:themeColor="text2" w:themeShade="BF"/>
          <w:spacing w:val="5"/>
          <w:kern w:val="28"/>
          <w:sz w:val="24"/>
          <w:szCs w:val="24"/>
        </w:rPr>
        <w:t>&gt;/Projects` (Linux/macOS)</w:t>
      </w:r>
    </w:p>
    <w:p w14:paraId="7E25DB5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D5D64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2.1.2. **Clone Repositories (If </w:t>
      </w:r>
      <w:proofErr w:type="gramStart"/>
      <w:r w:rsidRPr="00B6585C">
        <w:rPr>
          <w:rFonts w:ascii="Arial" w:eastAsiaTheme="majorEastAsia" w:hAnsi="Arial" w:cs="Arial"/>
          <w:color w:val="17365D" w:themeColor="text2" w:themeShade="BF"/>
          <w:spacing w:val="5"/>
          <w:kern w:val="28"/>
          <w:sz w:val="24"/>
          <w:szCs w:val="24"/>
        </w:rPr>
        <w:t>Needed)*</w:t>
      </w:r>
      <w:proofErr w:type="gramEnd"/>
      <w:r w:rsidRPr="00B6585C">
        <w:rPr>
          <w:rFonts w:ascii="Arial" w:eastAsiaTheme="majorEastAsia" w:hAnsi="Arial" w:cs="Arial"/>
          <w:color w:val="17365D" w:themeColor="text2" w:themeShade="BF"/>
          <w:spacing w:val="5"/>
          <w:kern w:val="28"/>
          <w:sz w:val="24"/>
          <w:szCs w:val="24"/>
        </w:rPr>
        <w:t>*</w:t>
      </w:r>
    </w:p>
    <w:p w14:paraId="52D2B03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7BF01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some repositories are hosted on platforms like GitHub, clone them:</w:t>
      </w:r>
    </w:p>
    <w:p w14:paraId="75B2FF6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EFE39A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29F7F2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git clone https://github.com/username/repository.git</w:t>
      </w:r>
    </w:p>
    <w:p w14:paraId="2814541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EEAD8F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9230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2.1.3. **Gather Documentation and Related Files**</w:t>
      </w:r>
    </w:p>
    <w:p w14:paraId="3D63535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681044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you collect:</w:t>
      </w:r>
    </w:p>
    <w:p w14:paraId="3E8EEAB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BCE77A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README files</w:t>
      </w:r>
    </w:p>
    <w:p w14:paraId="0AD0CBA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Documentation (e.g., `/docs` directories)</w:t>
      </w:r>
    </w:p>
    <w:p w14:paraId="0720E5C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Configuration files (e.g., </w:t>
      </w:r>
      <w:proofErr w:type="gramStart"/>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yaml</w:t>
      </w:r>
      <w:proofErr w:type="spellEnd"/>
      <w:proofErr w:type="gramEnd"/>
      <w:r w:rsidRPr="00B6585C">
        <w:rPr>
          <w:rFonts w:ascii="Arial" w:eastAsiaTheme="majorEastAsia" w:hAnsi="Arial" w:cs="Arial"/>
          <w:color w:val="17365D" w:themeColor="text2" w:themeShade="BF"/>
          <w:spacing w:val="5"/>
          <w:kern w:val="28"/>
          <w:sz w:val="24"/>
          <w:szCs w:val="24"/>
        </w:rPr>
        <w:t>`, `.json`)</w:t>
      </w:r>
    </w:p>
    <w:p w14:paraId="141B308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Diagrams and design documents</w:t>
      </w:r>
    </w:p>
    <w:p w14:paraId="72205CF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E9C427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2.2. **Organize the Data**</w:t>
      </w:r>
    </w:p>
    <w:p w14:paraId="2BAF4A2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EBD132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a structured directory to store all relevant files.</w:t>
      </w:r>
    </w:p>
    <w:p w14:paraId="3694E6E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96C2CF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1606379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mkdir</w:t>
      </w:r>
      <w:proofErr w:type="spellEnd"/>
      <w:r w:rsidRPr="00B6585C">
        <w:rPr>
          <w:rFonts w:ascii="Arial" w:eastAsiaTheme="majorEastAsia" w:hAnsi="Arial" w:cs="Arial"/>
          <w:color w:val="17365D" w:themeColor="text2" w:themeShade="BF"/>
          <w:spacing w:val="5"/>
          <w:kern w:val="28"/>
          <w:sz w:val="24"/>
          <w:szCs w:val="24"/>
        </w:rPr>
        <w:t xml:space="preserve"> data</w:t>
      </w:r>
    </w:p>
    <w:p w14:paraId="0790056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mkdir</w:t>
      </w:r>
      <w:proofErr w:type="spellEnd"/>
      <w:r w:rsidRPr="00B6585C">
        <w:rPr>
          <w:rFonts w:ascii="Arial" w:eastAsiaTheme="majorEastAsia" w:hAnsi="Arial" w:cs="Arial"/>
          <w:color w:val="17365D" w:themeColor="text2" w:themeShade="BF"/>
          <w:spacing w:val="5"/>
          <w:kern w:val="28"/>
          <w:sz w:val="24"/>
          <w:szCs w:val="24"/>
        </w:rPr>
        <w:t xml:space="preserve"> data/</w:t>
      </w:r>
      <w:proofErr w:type="spellStart"/>
      <w:r w:rsidRPr="00B6585C">
        <w:rPr>
          <w:rFonts w:ascii="Arial" w:eastAsiaTheme="majorEastAsia" w:hAnsi="Arial" w:cs="Arial"/>
          <w:color w:val="17365D" w:themeColor="text2" w:themeShade="BF"/>
          <w:spacing w:val="5"/>
          <w:kern w:val="28"/>
          <w:sz w:val="24"/>
          <w:szCs w:val="24"/>
        </w:rPr>
        <w:t>source_code</w:t>
      </w:r>
      <w:proofErr w:type="spellEnd"/>
    </w:p>
    <w:p w14:paraId="3B2C474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mkdir</w:t>
      </w:r>
      <w:proofErr w:type="spellEnd"/>
      <w:r w:rsidRPr="00B6585C">
        <w:rPr>
          <w:rFonts w:ascii="Arial" w:eastAsiaTheme="majorEastAsia" w:hAnsi="Arial" w:cs="Arial"/>
          <w:color w:val="17365D" w:themeColor="text2" w:themeShade="BF"/>
          <w:spacing w:val="5"/>
          <w:kern w:val="28"/>
          <w:sz w:val="24"/>
          <w:szCs w:val="24"/>
        </w:rPr>
        <w:t xml:space="preserve"> data/documentation</w:t>
      </w:r>
    </w:p>
    <w:p w14:paraId="2CB7B9E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mkdir</w:t>
      </w:r>
      <w:proofErr w:type="spellEnd"/>
      <w:r w:rsidRPr="00B6585C">
        <w:rPr>
          <w:rFonts w:ascii="Arial" w:eastAsiaTheme="majorEastAsia" w:hAnsi="Arial" w:cs="Arial"/>
          <w:color w:val="17365D" w:themeColor="text2" w:themeShade="BF"/>
          <w:spacing w:val="5"/>
          <w:kern w:val="28"/>
          <w:sz w:val="24"/>
          <w:szCs w:val="24"/>
        </w:rPr>
        <w:t xml:space="preserve"> data/tests</w:t>
      </w:r>
    </w:p>
    <w:p w14:paraId="1F647CF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lastRenderedPageBreak/>
        <w:t>mkdir</w:t>
      </w:r>
      <w:proofErr w:type="spellEnd"/>
      <w:r w:rsidRPr="00B6585C">
        <w:rPr>
          <w:rFonts w:ascii="Arial" w:eastAsiaTheme="majorEastAsia" w:hAnsi="Arial" w:cs="Arial"/>
          <w:color w:val="17365D" w:themeColor="text2" w:themeShade="BF"/>
          <w:spacing w:val="5"/>
          <w:kern w:val="28"/>
          <w:sz w:val="24"/>
          <w:szCs w:val="24"/>
        </w:rPr>
        <w:t xml:space="preserve"> data/</w:t>
      </w:r>
      <w:proofErr w:type="spellStart"/>
      <w:r w:rsidRPr="00B6585C">
        <w:rPr>
          <w:rFonts w:ascii="Arial" w:eastAsiaTheme="majorEastAsia" w:hAnsi="Arial" w:cs="Arial"/>
          <w:color w:val="17365D" w:themeColor="text2" w:themeShade="BF"/>
          <w:spacing w:val="5"/>
          <w:kern w:val="28"/>
          <w:sz w:val="24"/>
          <w:szCs w:val="24"/>
        </w:rPr>
        <w:t>bug_reports</w:t>
      </w:r>
      <w:proofErr w:type="spellEnd"/>
    </w:p>
    <w:p w14:paraId="6D1B98C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56BFE95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B67CE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source_</w:t>
      </w:r>
      <w:proofErr w:type="gramStart"/>
      <w:r w:rsidRPr="00B6585C">
        <w:rPr>
          <w:rFonts w:ascii="Arial" w:eastAsiaTheme="majorEastAsia" w:hAnsi="Arial" w:cs="Arial"/>
          <w:color w:val="17365D" w:themeColor="text2" w:themeShade="BF"/>
          <w:spacing w:val="5"/>
          <w:kern w:val="28"/>
          <w:sz w:val="24"/>
          <w:szCs w:val="24"/>
        </w:rPr>
        <w:t>code</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All `.</w:t>
      </w:r>
      <w:proofErr w:type="spellStart"/>
      <w:r w:rsidRPr="00B6585C">
        <w:rPr>
          <w:rFonts w:ascii="Arial" w:eastAsiaTheme="majorEastAsia" w:hAnsi="Arial" w:cs="Arial"/>
          <w:color w:val="17365D" w:themeColor="text2" w:themeShade="BF"/>
          <w:spacing w:val="5"/>
          <w:kern w:val="28"/>
          <w:sz w:val="24"/>
          <w:szCs w:val="24"/>
        </w:rPr>
        <w:t>py</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js</w:t>
      </w:r>
      <w:proofErr w:type="spellEnd"/>
      <w:r w:rsidRPr="00B6585C">
        <w:rPr>
          <w:rFonts w:ascii="Arial" w:eastAsiaTheme="majorEastAsia" w:hAnsi="Arial" w:cs="Arial"/>
          <w:color w:val="17365D" w:themeColor="text2" w:themeShade="BF"/>
          <w:spacing w:val="5"/>
          <w:kern w:val="28"/>
          <w:sz w:val="24"/>
          <w:szCs w:val="24"/>
        </w:rPr>
        <w:t>`, `.java`, etc., files.</w:t>
      </w:r>
    </w:p>
    <w:p w14:paraId="7878558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documentation:*</w:t>
      </w:r>
      <w:proofErr w:type="gramEnd"/>
      <w:r w:rsidRPr="00B6585C">
        <w:rPr>
          <w:rFonts w:ascii="Arial" w:eastAsiaTheme="majorEastAsia" w:hAnsi="Arial" w:cs="Arial"/>
          <w:color w:val="17365D" w:themeColor="text2" w:themeShade="BF"/>
          <w:spacing w:val="5"/>
          <w:kern w:val="28"/>
          <w:sz w:val="24"/>
          <w:szCs w:val="24"/>
        </w:rPr>
        <w:t>* Markdown, HTML, or other documentation files.</w:t>
      </w:r>
    </w:p>
    <w:p w14:paraId="3B75A99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tests:*</w:t>
      </w:r>
      <w:proofErr w:type="gramEnd"/>
      <w:r w:rsidRPr="00B6585C">
        <w:rPr>
          <w:rFonts w:ascii="Arial" w:eastAsiaTheme="majorEastAsia" w:hAnsi="Arial" w:cs="Arial"/>
          <w:color w:val="17365D" w:themeColor="text2" w:themeShade="BF"/>
          <w:spacing w:val="5"/>
          <w:kern w:val="28"/>
          <w:sz w:val="24"/>
          <w:szCs w:val="24"/>
        </w:rPr>
        <w:t>* Test scripts and cases.</w:t>
      </w:r>
    </w:p>
    <w:p w14:paraId="2BF8748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bug_</w:t>
      </w:r>
      <w:proofErr w:type="gramStart"/>
      <w:r w:rsidRPr="00B6585C">
        <w:rPr>
          <w:rFonts w:ascii="Arial" w:eastAsiaTheme="majorEastAsia" w:hAnsi="Arial" w:cs="Arial"/>
          <w:color w:val="17365D" w:themeColor="text2" w:themeShade="BF"/>
          <w:spacing w:val="5"/>
          <w:kern w:val="28"/>
          <w:sz w:val="24"/>
          <w:szCs w:val="24"/>
        </w:rPr>
        <w:t>reports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Issue trackers or bug report files.</w:t>
      </w:r>
    </w:p>
    <w:p w14:paraId="759A40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9A9147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683DC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BBC37B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 Preprocess the Codebase</w:t>
      </w:r>
    </w:p>
    <w:p w14:paraId="6EB23AE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68983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Preparing your data ensures the AI model can effectively learn from it.</w:t>
      </w:r>
    </w:p>
    <w:p w14:paraId="2489CDA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5A3A0C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3.1. **Tokenize and Clean the Code**</w:t>
      </w:r>
    </w:p>
    <w:p w14:paraId="015B46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5BC2BF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3.1.1. **Create a Preprocessing Script**</w:t>
      </w:r>
    </w:p>
    <w:p w14:paraId="3EEF7B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473CB4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a Python script `preprocess.py` to handle tokenization and cleaning.</w:t>
      </w:r>
    </w:p>
    <w:p w14:paraId="6949127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357471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364FE71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os</w:t>
      </w:r>
      <w:proofErr w:type="spellEnd"/>
    </w:p>
    <w:p w14:paraId="326263F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re</w:t>
      </w:r>
    </w:p>
    <w:p w14:paraId="03A183B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from transformers import GPT2Tokenizer</w:t>
      </w:r>
    </w:p>
    <w:p w14:paraId="6647224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1F9ED7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Initialize tokenizer</w:t>
      </w:r>
    </w:p>
    <w:p w14:paraId="7C1867A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GPT2Tokenizer.from_pretrained('gpt2')</w:t>
      </w:r>
    </w:p>
    <w:p w14:paraId="4F4DD8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880F81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Define directories</w:t>
      </w:r>
    </w:p>
    <w:p w14:paraId="06BB83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SOURCE_DIR = 'data/</w:t>
      </w:r>
      <w:proofErr w:type="spellStart"/>
      <w:r w:rsidRPr="00B6585C">
        <w:rPr>
          <w:rFonts w:ascii="Arial" w:eastAsiaTheme="majorEastAsia" w:hAnsi="Arial" w:cs="Arial"/>
          <w:color w:val="17365D" w:themeColor="text2" w:themeShade="BF"/>
          <w:spacing w:val="5"/>
          <w:kern w:val="28"/>
          <w:sz w:val="24"/>
          <w:szCs w:val="24"/>
        </w:rPr>
        <w:t>source_code</w:t>
      </w:r>
      <w:proofErr w:type="spellEnd"/>
      <w:r w:rsidRPr="00B6585C">
        <w:rPr>
          <w:rFonts w:ascii="Arial" w:eastAsiaTheme="majorEastAsia" w:hAnsi="Arial" w:cs="Arial"/>
          <w:color w:val="17365D" w:themeColor="text2" w:themeShade="BF"/>
          <w:spacing w:val="5"/>
          <w:kern w:val="28"/>
          <w:sz w:val="24"/>
          <w:szCs w:val="24"/>
        </w:rPr>
        <w:t>'</w:t>
      </w:r>
    </w:p>
    <w:p w14:paraId="62BDD38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DOCUMENTATION_DIR = 'data/documentation'</w:t>
      </w:r>
    </w:p>
    <w:p w14:paraId="2767D42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OUTPUT_DIR = '</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w:t>
      </w:r>
    </w:p>
    <w:p w14:paraId="5541CE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8A68B7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proofErr w:type="gramStart"/>
      <w:r w:rsidRPr="00B6585C">
        <w:rPr>
          <w:rFonts w:ascii="Arial" w:eastAsiaTheme="majorEastAsia" w:hAnsi="Arial" w:cs="Arial"/>
          <w:color w:val="17365D" w:themeColor="text2" w:themeShade="BF"/>
          <w:spacing w:val="5"/>
          <w:kern w:val="28"/>
          <w:sz w:val="24"/>
          <w:szCs w:val="24"/>
        </w:rPr>
        <w:t>os.makedirs</w:t>
      </w:r>
      <w:proofErr w:type="spellEnd"/>
      <w:proofErr w:type="gramEnd"/>
      <w:r w:rsidRPr="00B6585C">
        <w:rPr>
          <w:rFonts w:ascii="Arial" w:eastAsiaTheme="majorEastAsia" w:hAnsi="Arial" w:cs="Arial"/>
          <w:color w:val="17365D" w:themeColor="text2" w:themeShade="BF"/>
          <w:spacing w:val="5"/>
          <w:kern w:val="28"/>
          <w:sz w:val="24"/>
          <w:szCs w:val="24"/>
        </w:rPr>
        <w:t xml:space="preserve">(OUTPUT_DIR, </w:t>
      </w:r>
      <w:proofErr w:type="spellStart"/>
      <w:r w:rsidRPr="00B6585C">
        <w:rPr>
          <w:rFonts w:ascii="Arial" w:eastAsiaTheme="majorEastAsia" w:hAnsi="Arial" w:cs="Arial"/>
          <w:color w:val="17365D" w:themeColor="text2" w:themeShade="BF"/>
          <w:spacing w:val="5"/>
          <w:kern w:val="28"/>
          <w:sz w:val="24"/>
          <w:szCs w:val="24"/>
        </w:rPr>
        <w:t>exist_ok</w:t>
      </w:r>
      <w:proofErr w:type="spellEnd"/>
      <w:r w:rsidRPr="00B6585C">
        <w:rPr>
          <w:rFonts w:ascii="Arial" w:eastAsiaTheme="majorEastAsia" w:hAnsi="Arial" w:cs="Arial"/>
          <w:color w:val="17365D" w:themeColor="text2" w:themeShade="BF"/>
          <w:spacing w:val="5"/>
          <w:kern w:val="28"/>
          <w:sz w:val="24"/>
          <w:szCs w:val="24"/>
        </w:rPr>
        <w:t>=True)</w:t>
      </w:r>
    </w:p>
    <w:p w14:paraId="084273D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86387E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clean_code</w:t>
      </w:r>
      <w:proofErr w:type="spellEnd"/>
      <w:r w:rsidRPr="00B6585C">
        <w:rPr>
          <w:rFonts w:ascii="Arial" w:eastAsiaTheme="majorEastAsia" w:hAnsi="Arial" w:cs="Arial"/>
          <w:color w:val="17365D" w:themeColor="text2" w:themeShade="BF"/>
          <w:spacing w:val="5"/>
          <w:kern w:val="28"/>
          <w:sz w:val="24"/>
          <w:szCs w:val="24"/>
        </w:rPr>
        <w:t>(code):</w:t>
      </w:r>
    </w:p>
    <w:p w14:paraId="1D617F9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Remove comments (basic example)</w:t>
      </w:r>
    </w:p>
    <w:p w14:paraId="406963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 </w:t>
      </w:r>
      <w:proofErr w:type="spellStart"/>
      <w:proofErr w:type="gramStart"/>
      <w:r w:rsidRPr="00B6585C">
        <w:rPr>
          <w:rFonts w:ascii="Arial" w:eastAsiaTheme="majorEastAsia" w:hAnsi="Arial" w:cs="Arial"/>
          <w:color w:val="17365D" w:themeColor="text2" w:themeShade="BF"/>
          <w:spacing w:val="5"/>
          <w:kern w:val="28"/>
          <w:sz w:val="24"/>
          <w:szCs w:val="24"/>
        </w:rPr>
        <w:t>re.sub</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r'#.*', '', code)  # Python comments</w:t>
      </w:r>
    </w:p>
    <w:p w14:paraId="2620F1A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 </w:t>
      </w:r>
      <w:proofErr w:type="spellStart"/>
      <w:proofErr w:type="gramStart"/>
      <w:r w:rsidRPr="00B6585C">
        <w:rPr>
          <w:rFonts w:ascii="Arial" w:eastAsiaTheme="majorEastAsia" w:hAnsi="Arial" w:cs="Arial"/>
          <w:color w:val="17365D" w:themeColor="text2" w:themeShade="BF"/>
          <w:spacing w:val="5"/>
          <w:kern w:val="28"/>
          <w:sz w:val="24"/>
          <w:szCs w:val="24"/>
        </w:rPr>
        <w:t>re.sub</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r'//.*', '', code)  # C++/JavaScript comments</w:t>
      </w:r>
    </w:p>
    <w:p w14:paraId="58E39AC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 </w:t>
      </w:r>
      <w:proofErr w:type="spellStart"/>
      <w:r w:rsidRPr="00B6585C">
        <w:rPr>
          <w:rFonts w:ascii="Arial" w:eastAsiaTheme="majorEastAsia" w:hAnsi="Arial" w:cs="Arial"/>
          <w:color w:val="17365D" w:themeColor="text2" w:themeShade="BF"/>
          <w:spacing w:val="5"/>
          <w:kern w:val="28"/>
          <w:sz w:val="24"/>
          <w:szCs w:val="24"/>
        </w:rPr>
        <w:t>re.sub</w:t>
      </w:r>
      <w:proofErr w:type="spellEnd"/>
      <w:r w:rsidRPr="00B6585C">
        <w:rPr>
          <w:rFonts w:ascii="Arial" w:eastAsiaTheme="majorEastAsia" w:hAnsi="Arial" w:cs="Arial"/>
          <w:color w:val="17365D" w:themeColor="text2" w:themeShade="BF"/>
          <w:spacing w:val="5"/>
          <w:kern w:val="28"/>
          <w:sz w:val="24"/>
          <w:szCs w:val="24"/>
        </w:rPr>
        <w:t>(r'/\*[</w:t>
      </w:r>
      <w:proofErr w:type="gramStart"/>
      <w:r w:rsidRPr="00B6585C">
        <w:rPr>
          <w:rFonts w:ascii="Arial" w:eastAsiaTheme="majorEastAsia" w:hAnsi="Arial" w:cs="Arial"/>
          <w:color w:val="17365D" w:themeColor="text2" w:themeShade="BF"/>
          <w:spacing w:val="5"/>
          <w:kern w:val="28"/>
          <w:sz w:val="24"/>
          <w:szCs w:val="24"/>
        </w:rPr>
        <w:t>\s\S]*</w:t>
      </w:r>
      <w:proofErr w:type="gramEnd"/>
      <w:r w:rsidRPr="00B6585C">
        <w:rPr>
          <w:rFonts w:ascii="Arial" w:eastAsiaTheme="majorEastAsia" w:hAnsi="Arial" w:cs="Arial"/>
          <w:color w:val="17365D" w:themeColor="text2" w:themeShade="BF"/>
          <w:spacing w:val="5"/>
          <w:kern w:val="28"/>
          <w:sz w:val="24"/>
          <w:szCs w:val="24"/>
        </w:rPr>
        <w:t>?\*/', '', code)  # Multi-line comments</w:t>
      </w:r>
    </w:p>
    <w:p w14:paraId="2EB517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code</w:t>
      </w:r>
    </w:p>
    <w:p w14:paraId="745E57E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25F299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process_</w:t>
      </w:r>
      <w:proofErr w:type="gramStart"/>
      <w:r w:rsidRPr="00B6585C">
        <w:rPr>
          <w:rFonts w:ascii="Arial" w:eastAsiaTheme="majorEastAsia" w:hAnsi="Arial" w:cs="Arial"/>
          <w:color w:val="17365D" w:themeColor="text2" w:themeShade="BF"/>
          <w:spacing w:val="5"/>
          <w:kern w:val="28"/>
          <w:sz w:val="24"/>
          <w:szCs w:val="24"/>
        </w:rPr>
        <w:t>files</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input_dir</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w:t>
      </w:r>
    </w:p>
    <w:p w14:paraId="77CC26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 xml:space="preserve">, 'w', encoding='utf-8') as </w:t>
      </w:r>
      <w:proofErr w:type="spellStart"/>
      <w:r w:rsidRPr="00B6585C">
        <w:rPr>
          <w:rFonts w:ascii="Arial" w:eastAsiaTheme="majorEastAsia" w:hAnsi="Arial" w:cs="Arial"/>
          <w:color w:val="17365D" w:themeColor="text2" w:themeShade="BF"/>
          <w:spacing w:val="5"/>
          <w:kern w:val="28"/>
          <w:sz w:val="24"/>
          <w:szCs w:val="24"/>
        </w:rPr>
        <w:t>outfile</w:t>
      </w:r>
      <w:proofErr w:type="spellEnd"/>
      <w:r w:rsidRPr="00B6585C">
        <w:rPr>
          <w:rFonts w:ascii="Arial" w:eastAsiaTheme="majorEastAsia" w:hAnsi="Arial" w:cs="Arial"/>
          <w:color w:val="17365D" w:themeColor="text2" w:themeShade="BF"/>
          <w:spacing w:val="5"/>
          <w:kern w:val="28"/>
          <w:sz w:val="24"/>
          <w:szCs w:val="24"/>
        </w:rPr>
        <w:t>:</w:t>
      </w:r>
    </w:p>
    <w:p w14:paraId="6DF5A9D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root, </w:t>
      </w:r>
      <w:proofErr w:type="spellStart"/>
      <w:r w:rsidRPr="00B6585C">
        <w:rPr>
          <w:rFonts w:ascii="Arial" w:eastAsiaTheme="majorEastAsia" w:hAnsi="Arial" w:cs="Arial"/>
          <w:color w:val="17365D" w:themeColor="text2" w:themeShade="BF"/>
          <w:spacing w:val="5"/>
          <w:kern w:val="28"/>
          <w:sz w:val="24"/>
          <w:szCs w:val="24"/>
        </w:rPr>
        <w:t>dirs</w:t>
      </w:r>
      <w:proofErr w:type="spellEnd"/>
      <w:r w:rsidRPr="00B6585C">
        <w:rPr>
          <w:rFonts w:ascii="Arial" w:eastAsiaTheme="majorEastAsia" w:hAnsi="Arial" w:cs="Arial"/>
          <w:color w:val="17365D" w:themeColor="text2" w:themeShade="BF"/>
          <w:spacing w:val="5"/>
          <w:kern w:val="28"/>
          <w:sz w:val="24"/>
          <w:szCs w:val="24"/>
        </w:rPr>
        <w:t xml:space="preserve">, files in </w:t>
      </w:r>
      <w:proofErr w:type="spellStart"/>
      <w:proofErr w:type="gramStart"/>
      <w:r w:rsidRPr="00B6585C">
        <w:rPr>
          <w:rFonts w:ascii="Arial" w:eastAsiaTheme="majorEastAsia" w:hAnsi="Arial" w:cs="Arial"/>
          <w:color w:val="17365D" w:themeColor="text2" w:themeShade="BF"/>
          <w:spacing w:val="5"/>
          <w:kern w:val="28"/>
          <w:sz w:val="24"/>
          <w:szCs w:val="24"/>
        </w:rPr>
        <w:t>os.walk</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input_dir</w:t>
      </w:r>
      <w:proofErr w:type="spellEnd"/>
      <w:r w:rsidRPr="00B6585C">
        <w:rPr>
          <w:rFonts w:ascii="Arial" w:eastAsiaTheme="majorEastAsia" w:hAnsi="Arial" w:cs="Arial"/>
          <w:color w:val="17365D" w:themeColor="text2" w:themeShade="BF"/>
          <w:spacing w:val="5"/>
          <w:kern w:val="28"/>
          <w:sz w:val="24"/>
          <w:szCs w:val="24"/>
        </w:rPr>
        <w:t>):</w:t>
      </w:r>
    </w:p>
    <w:p w14:paraId="0481B76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file in files:</w:t>
      </w:r>
    </w:p>
    <w:p w14:paraId="7F65047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if </w:t>
      </w:r>
      <w:proofErr w:type="spellStart"/>
      <w:proofErr w:type="gramStart"/>
      <w:r w:rsidRPr="00B6585C">
        <w:rPr>
          <w:rFonts w:ascii="Arial" w:eastAsiaTheme="majorEastAsia" w:hAnsi="Arial" w:cs="Arial"/>
          <w:color w:val="17365D" w:themeColor="text2" w:themeShade="BF"/>
          <w:spacing w:val="5"/>
          <w:kern w:val="28"/>
          <w:sz w:val="24"/>
          <w:szCs w:val="24"/>
        </w:rPr>
        <w:t>file.endswith</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js</w:t>
      </w:r>
      <w:proofErr w:type="spellEnd"/>
      <w:r w:rsidRPr="00B6585C">
        <w:rPr>
          <w:rFonts w:ascii="Arial" w:eastAsiaTheme="majorEastAsia" w:hAnsi="Arial" w:cs="Arial"/>
          <w:color w:val="17365D" w:themeColor="text2" w:themeShade="BF"/>
          <w:spacing w:val="5"/>
          <w:kern w:val="28"/>
          <w:sz w:val="24"/>
          <w:szCs w:val="24"/>
        </w:rPr>
        <w:t>', '.java', '.</w:t>
      </w:r>
      <w:proofErr w:type="spellStart"/>
      <w:r w:rsidRPr="00B6585C">
        <w:rPr>
          <w:rFonts w:ascii="Arial" w:eastAsiaTheme="majorEastAsia" w:hAnsi="Arial" w:cs="Arial"/>
          <w:color w:val="17365D" w:themeColor="text2" w:themeShade="BF"/>
          <w:spacing w:val="5"/>
          <w:kern w:val="28"/>
          <w:sz w:val="24"/>
          <w:szCs w:val="24"/>
        </w:rPr>
        <w:t>cpp</w:t>
      </w:r>
      <w:proofErr w:type="spellEnd"/>
      <w:r w:rsidRPr="00B6585C">
        <w:rPr>
          <w:rFonts w:ascii="Arial" w:eastAsiaTheme="majorEastAsia" w:hAnsi="Arial" w:cs="Arial"/>
          <w:color w:val="17365D" w:themeColor="text2" w:themeShade="BF"/>
          <w:spacing w:val="5"/>
          <w:kern w:val="28"/>
          <w:sz w:val="24"/>
          <w:szCs w:val="24"/>
        </w:rPr>
        <w:t>', '.c', '.</w:t>
      </w:r>
      <w:proofErr w:type="spellStart"/>
      <w:r w:rsidRPr="00B6585C">
        <w:rPr>
          <w:rFonts w:ascii="Arial" w:eastAsiaTheme="majorEastAsia" w:hAnsi="Arial" w:cs="Arial"/>
          <w:color w:val="17365D" w:themeColor="text2" w:themeShade="BF"/>
          <w:spacing w:val="5"/>
          <w:kern w:val="28"/>
          <w:sz w:val="24"/>
          <w:szCs w:val="24"/>
        </w:rPr>
        <w:t>rb</w:t>
      </w:r>
      <w:proofErr w:type="spellEnd"/>
      <w:r w:rsidRPr="00B6585C">
        <w:rPr>
          <w:rFonts w:ascii="Arial" w:eastAsiaTheme="majorEastAsia" w:hAnsi="Arial" w:cs="Arial"/>
          <w:color w:val="17365D" w:themeColor="text2" w:themeShade="BF"/>
          <w:spacing w:val="5"/>
          <w:kern w:val="28"/>
          <w:sz w:val="24"/>
          <w:szCs w:val="24"/>
        </w:rPr>
        <w:t>', '.go', '.</w:t>
      </w:r>
      <w:proofErr w:type="spellStart"/>
      <w:r w:rsidRPr="00B6585C">
        <w:rPr>
          <w:rFonts w:ascii="Arial" w:eastAsiaTheme="majorEastAsia" w:hAnsi="Arial" w:cs="Arial"/>
          <w:color w:val="17365D" w:themeColor="text2" w:themeShade="BF"/>
          <w:spacing w:val="5"/>
          <w:kern w:val="28"/>
          <w:sz w:val="24"/>
          <w:szCs w:val="24"/>
        </w:rPr>
        <w:t>ts</w:t>
      </w:r>
      <w:proofErr w:type="spellEnd"/>
      <w:r w:rsidRPr="00B6585C">
        <w:rPr>
          <w:rFonts w:ascii="Arial" w:eastAsiaTheme="majorEastAsia" w:hAnsi="Arial" w:cs="Arial"/>
          <w:color w:val="17365D" w:themeColor="text2" w:themeShade="BF"/>
          <w:spacing w:val="5"/>
          <w:kern w:val="28"/>
          <w:sz w:val="24"/>
          <w:szCs w:val="24"/>
        </w:rPr>
        <w:t>')):</w:t>
      </w:r>
    </w:p>
    <w:p w14:paraId="616834B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os.path</w:t>
      </w:r>
      <w:proofErr w:type="gramEnd"/>
      <w:r w:rsidRPr="00B6585C">
        <w:rPr>
          <w:rFonts w:ascii="Arial" w:eastAsiaTheme="majorEastAsia" w:hAnsi="Arial" w:cs="Arial"/>
          <w:color w:val="17365D" w:themeColor="text2" w:themeShade="BF"/>
          <w:spacing w:val="5"/>
          <w:kern w:val="28"/>
          <w:sz w:val="24"/>
          <w:szCs w:val="24"/>
        </w:rPr>
        <w:t>.join</w:t>
      </w:r>
      <w:proofErr w:type="spellEnd"/>
      <w:r w:rsidRPr="00B6585C">
        <w:rPr>
          <w:rFonts w:ascii="Arial" w:eastAsiaTheme="majorEastAsia" w:hAnsi="Arial" w:cs="Arial"/>
          <w:color w:val="17365D" w:themeColor="text2" w:themeShade="BF"/>
          <w:spacing w:val="5"/>
          <w:kern w:val="28"/>
          <w:sz w:val="24"/>
          <w:szCs w:val="24"/>
        </w:rPr>
        <w:t>(root, file)</w:t>
      </w:r>
    </w:p>
    <w:p w14:paraId="75BB76B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'r', encoding='utf-8', errors='ignore') as f:</w:t>
      </w:r>
    </w:p>
    <w:p w14:paraId="33C7598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 </w:t>
      </w:r>
      <w:proofErr w:type="spellStart"/>
      <w:proofErr w:type="gramStart"/>
      <w:r w:rsidRPr="00B6585C">
        <w:rPr>
          <w:rFonts w:ascii="Arial" w:eastAsiaTheme="majorEastAsia" w:hAnsi="Arial" w:cs="Arial"/>
          <w:color w:val="17365D" w:themeColor="text2" w:themeShade="BF"/>
          <w:spacing w:val="5"/>
          <w:kern w:val="28"/>
          <w:sz w:val="24"/>
          <w:szCs w:val="24"/>
        </w:rPr>
        <w:t>f.read</w:t>
      </w:r>
      <w:proofErr w:type="spellEnd"/>
      <w:proofErr w:type="gramEnd"/>
      <w:r w:rsidRPr="00B6585C">
        <w:rPr>
          <w:rFonts w:ascii="Arial" w:eastAsiaTheme="majorEastAsia" w:hAnsi="Arial" w:cs="Arial"/>
          <w:color w:val="17365D" w:themeColor="text2" w:themeShade="BF"/>
          <w:spacing w:val="5"/>
          <w:kern w:val="28"/>
          <w:sz w:val="24"/>
          <w:szCs w:val="24"/>
        </w:rPr>
        <w:t>()</w:t>
      </w:r>
    </w:p>
    <w:p w14:paraId="01C339E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code = </w:t>
      </w:r>
      <w:proofErr w:type="spellStart"/>
      <w:r w:rsidRPr="00B6585C">
        <w:rPr>
          <w:rFonts w:ascii="Arial" w:eastAsiaTheme="majorEastAsia" w:hAnsi="Arial" w:cs="Arial"/>
          <w:color w:val="17365D" w:themeColor="text2" w:themeShade="BF"/>
          <w:spacing w:val="5"/>
          <w:kern w:val="28"/>
          <w:sz w:val="24"/>
          <w:szCs w:val="24"/>
        </w:rPr>
        <w:t>clean_code</w:t>
      </w:r>
      <w:proofErr w:type="spellEnd"/>
      <w:r w:rsidRPr="00B6585C">
        <w:rPr>
          <w:rFonts w:ascii="Arial" w:eastAsiaTheme="majorEastAsia" w:hAnsi="Arial" w:cs="Arial"/>
          <w:color w:val="17365D" w:themeColor="text2" w:themeShade="BF"/>
          <w:spacing w:val="5"/>
          <w:kern w:val="28"/>
          <w:sz w:val="24"/>
          <w:szCs w:val="24"/>
        </w:rPr>
        <w:t>(code)</w:t>
      </w:r>
    </w:p>
    <w:p w14:paraId="39906DC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tokens = </w:t>
      </w:r>
      <w:proofErr w:type="spellStart"/>
      <w:proofErr w:type="gramStart"/>
      <w:r w:rsidRPr="00B6585C">
        <w:rPr>
          <w:rFonts w:ascii="Arial" w:eastAsiaTheme="majorEastAsia" w:hAnsi="Arial" w:cs="Arial"/>
          <w:color w:val="17365D" w:themeColor="text2" w:themeShade="BF"/>
          <w:spacing w:val="5"/>
          <w:kern w:val="28"/>
          <w:sz w:val="24"/>
          <w:szCs w:val="24"/>
        </w:rPr>
        <w:t>tokenizer.encode</w:t>
      </w:r>
      <w:proofErr w:type="spellEnd"/>
      <w:proofErr w:type="gramEnd"/>
      <w:r w:rsidRPr="00B6585C">
        <w:rPr>
          <w:rFonts w:ascii="Arial" w:eastAsiaTheme="majorEastAsia" w:hAnsi="Arial" w:cs="Arial"/>
          <w:color w:val="17365D" w:themeColor="text2" w:themeShade="BF"/>
          <w:spacing w:val="5"/>
          <w:kern w:val="28"/>
          <w:sz w:val="24"/>
          <w:szCs w:val="24"/>
        </w:rPr>
        <w:t>(code)</w:t>
      </w:r>
    </w:p>
    <w:p w14:paraId="74CFC9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token_ids</w:t>
      </w:r>
      <w:proofErr w:type="spellEnd"/>
      <w:r w:rsidRPr="00B6585C">
        <w:rPr>
          <w:rFonts w:ascii="Arial" w:eastAsiaTheme="majorEastAsia" w:hAnsi="Arial" w:cs="Arial"/>
          <w:color w:val="17365D" w:themeColor="text2" w:themeShade="BF"/>
          <w:spacing w:val="5"/>
          <w:kern w:val="28"/>
          <w:sz w:val="24"/>
          <w:szCs w:val="24"/>
        </w:rPr>
        <w:t xml:space="preserve"> = ' </w:t>
      </w:r>
      <w:proofErr w:type="gramStart"/>
      <w:r w:rsidRPr="00B6585C">
        <w:rPr>
          <w:rFonts w:ascii="Arial" w:eastAsiaTheme="majorEastAsia" w:hAnsi="Arial" w:cs="Arial"/>
          <w:color w:val="17365D" w:themeColor="text2" w:themeShade="BF"/>
          <w:spacing w:val="5"/>
          <w:kern w:val="28"/>
          <w:sz w:val="24"/>
          <w:szCs w:val="24"/>
        </w:rPr>
        <w:t>'.join</w:t>
      </w:r>
      <w:proofErr w:type="gramEnd"/>
      <w:r w:rsidRPr="00B6585C">
        <w:rPr>
          <w:rFonts w:ascii="Arial" w:eastAsiaTheme="majorEastAsia" w:hAnsi="Arial" w:cs="Arial"/>
          <w:color w:val="17365D" w:themeColor="text2" w:themeShade="BF"/>
          <w:spacing w:val="5"/>
          <w:kern w:val="28"/>
          <w:sz w:val="24"/>
          <w:szCs w:val="24"/>
        </w:rPr>
        <w:t>(map(str, tokens))</w:t>
      </w:r>
    </w:p>
    <w:p w14:paraId="627DA6E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outfile.write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token_ids</w:t>
      </w:r>
      <w:proofErr w:type="spellEnd"/>
      <w:r w:rsidRPr="00B6585C">
        <w:rPr>
          <w:rFonts w:ascii="Arial" w:eastAsiaTheme="majorEastAsia" w:hAnsi="Arial" w:cs="Arial"/>
          <w:color w:val="17365D" w:themeColor="text2" w:themeShade="BF"/>
          <w:spacing w:val="5"/>
          <w:kern w:val="28"/>
          <w:sz w:val="24"/>
          <w:szCs w:val="24"/>
        </w:rPr>
        <w:t xml:space="preserve"> + '\n')</w:t>
      </w:r>
    </w:p>
    <w:p w14:paraId="09788E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10F53D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740F44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process_</w:t>
      </w:r>
      <w:proofErr w:type="gramStart"/>
      <w:r w:rsidRPr="00B6585C">
        <w:rPr>
          <w:rFonts w:ascii="Arial" w:eastAsiaTheme="majorEastAsia" w:hAnsi="Arial" w:cs="Arial"/>
          <w:color w:val="17365D" w:themeColor="text2" w:themeShade="BF"/>
          <w:spacing w:val="5"/>
          <w:kern w:val="28"/>
          <w:sz w:val="24"/>
          <w:szCs w:val="24"/>
        </w:rPr>
        <w:t>files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SOURCE_DIR, </w:t>
      </w:r>
      <w:proofErr w:type="spellStart"/>
      <w:r w:rsidRPr="00B6585C">
        <w:rPr>
          <w:rFonts w:ascii="Arial" w:eastAsiaTheme="majorEastAsia" w:hAnsi="Arial" w:cs="Arial"/>
          <w:color w:val="17365D" w:themeColor="text2" w:themeShade="BF"/>
          <w:spacing w:val="5"/>
          <w:kern w:val="28"/>
          <w:sz w:val="24"/>
          <w:szCs w:val="24"/>
        </w:rPr>
        <w:t>os.path.join</w:t>
      </w:r>
      <w:proofErr w:type="spellEnd"/>
      <w:r w:rsidRPr="00B6585C">
        <w:rPr>
          <w:rFonts w:ascii="Arial" w:eastAsiaTheme="majorEastAsia" w:hAnsi="Arial" w:cs="Arial"/>
          <w:color w:val="17365D" w:themeColor="text2" w:themeShade="BF"/>
          <w:spacing w:val="5"/>
          <w:kern w:val="28"/>
          <w:sz w:val="24"/>
          <w:szCs w:val="24"/>
        </w:rPr>
        <w:t>(OUTPUT_DIR, 'source_code.txt'))</w:t>
      </w:r>
    </w:p>
    <w:p w14:paraId="08B9540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Similarly process documentation, tests, etc., if needed</w:t>
      </w:r>
    </w:p>
    <w:p w14:paraId="48D9DDE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9237BD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15341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3.1.2. **Run the Preprocessing Script**</w:t>
      </w:r>
    </w:p>
    <w:p w14:paraId="41F9F82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DB2D9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41566B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preprocess.py</w:t>
      </w:r>
    </w:p>
    <w:p w14:paraId="2B6579F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F05BCD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A2B88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*This script tokenizes your source code and outputs token IDs to `</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/source_code.txt</w:t>
      </w:r>
      <w:proofErr w:type="gramStart"/>
      <w:r w:rsidRPr="00B6585C">
        <w:rPr>
          <w:rFonts w:ascii="Arial" w:eastAsiaTheme="majorEastAsia" w:hAnsi="Arial" w:cs="Arial"/>
          <w:color w:val="17365D" w:themeColor="text2" w:themeShade="BF"/>
          <w:spacing w:val="5"/>
          <w:kern w:val="28"/>
          <w:sz w:val="24"/>
          <w:szCs w:val="24"/>
        </w:rPr>
        <w:t>`.*</w:t>
      </w:r>
      <w:proofErr w:type="gramEnd"/>
    </w:p>
    <w:p w14:paraId="03191BB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547F25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3.2. **Extract Syntax Trees (Optional)**</w:t>
      </w:r>
    </w:p>
    <w:p w14:paraId="642A12A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D19C5D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For deeper code understanding, extract syntax trees using `tree-sitter`.</w:t>
      </w:r>
    </w:p>
    <w:p w14:paraId="20C6AB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0A0FB4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3.2.1. **Install Tree-sitter Parsers**</w:t>
      </w:r>
    </w:p>
    <w:p w14:paraId="3AD442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C066B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```bash</w:t>
      </w:r>
    </w:p>
    <w:p w14:paraId="1D619E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pip install tree-sitter</w:t>
      </w:r>
    </w:p>
    <w:p w14:paraId="450907B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67A7C3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3FCC17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Download language-specific parsers as needed.</w:t>
      </w:r>
    </w:p>
    <w:p w14:paraId="3296F0D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3A300B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3.2.2. **Create a Script to Extract Syntax Trees**</w:t>
      </w:r>
    </w:p>
    <w:p w14:paraId="7F5F29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0C11B8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0B4939A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w:t>
      </w:r>
      <w:proofErr w:type="spellStart"/>
      <w:r w:rsidRPr="00B6585C">
        <w:rPr>
          <w:rFonts w:ascii="Arial" w:eastAsiaTheme="majorEastAsia" w:hAnsi="Arial" w:cs="Arial"/>
          <w:color w:val="17365D" w:themeColor="text2" w:themeShade="BF"/>
          <w:spacing w:val="5"/>
          <w:kern w:val="28"/>
          <w:sz w:val="24"/>
          <w:szCs w:val="24"/>
        </w:rPr>
        <w:t>tree_sitter</w:t>
      </w:r>
      <w:proofErr w:type="spellEnd"/>
      <w:r w:rsidRPr="00B6585C">
        <w:rPr>
          <w:rFonts w:ascii="Arial" w:eastAsiaTheme="majorEastAsia" w:hAnsi="Arial" w:cs="Arial"/>
          <w:color w:val="17365D" w:themeColor="text2" w:themeShade="BF"/>
          <w:spacing w:val="5"/>
          <w:kern w:val="28"/>
          <w:sz w:val="24"/>
          <w:szCs w:val="24"/>
        </w:rPr>
        <w:t xml:space="preserve"> import Language, Parser</w:t>
      </w:r>
    </w:p>
    <w:p w14:paraId="13354C9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os</w:t>
      </w:r>
      <w:proofErr w:type="spellEnd"/>
    </w:p>
    <w:p w14:paraId="7EC8973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05EAE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Build the language library</w:t>
      </w:r>
    </w:p>
    <w:p w14:paraId="7B58601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Language.build_</w:t>
      </w:r>
      <w:proofErr w:type="gramStart"/>
      <w:r w:rsidRPr="00B6585C">
        <w:rPr>
          <w:rFonts w:ascii="Arial" w:eastAsiaTheme="majorEastAsia" w:hAnsi="Arial" w:cs="Arial"/>
          <w:color w:val="17365D" w:themeColor="text2" w:themeShade="BF"/>
          <w:spacing w:val="5"/>
          <w:kern w:val="28"/>
          <w:sz w:val="24"/>
          <w:szCs w:val="24"/>
        </w:rPr>
        <w:t>library</w:t>
      </w:r>
      <w:proofErr w:type="spellEnd"/>
      <w:r w:rsidRPr="00B6585C">
        <w:rPr>
          <w:rFonts w:ascii="Arial" w:eastAsiaTheme="majorEastAsia" w:hAnsi="Arial" w:cs="Arial"/>
          <w:color w:val="17365D" w:themeColor="text2" w:themeShade="BF"/>
          <w:spacing w:val="5"/>
          <w:kern w:val="28"/>
          <w:sz w:val="24"/>
          <w:szCs w:val="24"/>
        </w:rPr>
        <w:t>(</w:t>
      </w:r>
      <w:proofErr w:type="gramEnd"/>
    </w:p>
    <w:p w14:paraId="086BA0F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'build/my-languages.so',</w:t>
      </w:r>
    </w:p>
    <w:p w14:paraId="2409C26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25747B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tree</w:t>
      </w:r>
      <w:proofErr w:type="gramEnd"/>
      <w:r w:rsidRPr="00B6585C">
        <w:rPr>
          <w:rFonts w:ascii="Arial" w:eastAsiaTheme="majorEastAsia" w:hAnsi="Arial" w:cs="Arial"/>
          <w:color w:val="17365D" w:themeColor="text2" w:themeShade="BF"/>
          <w:spacing w:val="5"/>
          <w:kern w:val="28"/>
          <w:sz w:val="24"/>
          <w:szCs w:val="24"/>
        </w:rPr>
        <w:t>-sitter-python',</w:t>
      </w:r>
    </w:p>
    <w:p w14:paraId="00B8AE6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tree</w:t>
      </w:r>
      <w:proofErr w:type="gramEnd"/>
      <w:r w:rsidRPr="00B6585C">
        <w:rPr>
          <w:rFonts w:ascii="Arial" w:eastAsiaTheme="majorEastAsia" w:hAnsi="Arial" w:cs="Arial"/>
          <w:color w:val="17365D" w:themeColor="text2" w:themeShade="BF"/>
          <w:spacing w:val="5"/>
          <w:kern w:val="28"/>
          <w:sz w:val="24"/>
          <w:szCs w:val="24"/>
        </w:rPr>
        <w:t>-sitter-</w:t>
      </w:r>
      <w:proofErr w:type="spellStart"/>
      <w:r w:rsidRPr="00B6585C">
        <w:rPr>
          <w:rFonts w:ascii="Arial" w:eastAsiaTheme="majorEastAsia" w:hAnsi="Arial" w:cs="Arial"/>
          <w:color w:val="17365D" w:themeColor="text2" w:themeShade="BF"/>
          <w:spacing w:val="5"/>
          <w:kern w:val="28"/>
          <w:sz w:val="24"/>
          <w:szCs w:val="24"/>
        </w:rPr>
        <w:t>javascript</w:t>
      </w:r>
      <w:proofErr w:type="spellEnd"/>
      <w:r w:rsidRPr="00B6585C">
        <w:rPr>
          <w:rFonts w:ascii="Arial" w:eastAsiaTheme="majorEastAsia" w:hAnsi="Arial" w:cs="Arial"/>
          <w:color w:val="17365D" w:themeColor="text2" w:themeShade="BF"/>
          <w:spacing w:val="5"/>
          <w:kern w:val="28"/>
          <w:sz w:val="24"/>
          <w:szCs w:val="24"/>
        </w:rPr>
        <w:t>',</w:t>
      </w:r>
    </w:p>
    <w:p w14:paraId="48068A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Add other languages as needed</w:t>
      </w:r>
    </w:p>
    <w:p w14:paraId="3E009EE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38DCB82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6912E1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AA13F1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PY_LANGUAGE = </w:t>
      </w:r>
      <w:proofErr w:type="gramStart"/>
      <w:r w:rsidRPr="00B6585C">
        <w:rPr>
          <w:rFonts w:ascii="Arial" w:eastAsiaTheme="majorEastAsia" w:hAnsi="Arial" w:cs="Arial"/>
          <w:color w:val="17365D" w:themeColor="text2" w:themeShade="BF"/>
          <w:spacing w:val="5"/>
          <w:kern w:val="28"/>
          <w:sz w:val="24"/>
          <w:szCs w:val="24"/>
        </w:rPr>
        <w:t>Language(</w:t>
      </w:r>
      <w:proofErr w:type="gramEnd"/>
      <w:r w:rsidRPr="00B6585C">
        <w:rPr>
          <w:rFonts w:ascii="Arial" w:eastAsiaTheme="majorEastAsia" w:hAnsi="Arial" w:cs="Arial"/>
          <w:color w:val="17365D" w:themeColor="text2" w:themeShade="BF"/>
          <w:spacing w:val="5"/>
          <w:kern w:val="28"/>
          <w:sz w:val="24"/>
          <w:szCs w:val="24"/>
        </w:rPr>
        <w:t>'build/my-languages.so', 'python')</w:t>
      </w:r>
    </w:p>
    <w:p w14:paraId="66FDDA9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JS_LANGUAGE = </w:t>
      </w:r>
      <w:proofErr w:type="gramStart"/>
      <w:r w:rsidRPr="00B6585C">
        <w:rPr>
          <w:rFonts w:ascii="Arial" w:eastAsiaTheme="majorEastAsia" w:hAnsi="Arial" w:cs="Arial"/>
          <w:color w:val="17365D" w:themeColor="text2" w:themeShade="BF"/>
          <w:spacing w:val="5"/>
          <w:kern w:val="28"/>
          <w:sz w:val="24"/>
          <w:szCs w:val="24"/>
        </w:rPr>
        <w:t>Language(</w:t>
      </w:r>
      <w:proofErr w:type="gramEnd"/>
      <w:r w:rsidRPr="00B6585C">
        <w:rPr>
          <w:rFonts w:ascii="Arial" w:eastAsiaTheme="majorEastAsia" w:hAnsi="Arial" w:cs="Arial"/>
          <w:color w:val="17365D" w:themeColor="text2" w:themeShade="BF"/>
          <w:spacing w:val="5"/>
          <w:kern w:val="28"/>
          <w:sz w:val="24"/>
          <w:szCs w:val="24"/>
        </w:rPr>
        <w:t>'build/my-languages.so', '</w:t>
      </w:r>
      <w:proofErr w:type="spellStart"/>
      <w:r w:rsidRPr="00B6585C">
        <w:rPr>
          <w:rFonts w:ascii="Arial" w:eastAsiaTheme="majorEastAsia" w:hAnsi="Arial" w:cs="Arial"/>
          <w:color w:val="17365D" w:themeColor="text2" w:themeShade="BF"/>
          <w:spacing w:val="5"/>
          <w:kern w:val="28"/>
          <w:sz w:val="24"/>
          <w:szCs w:val="24"/>
        </w:rPr>
        <w:t>javascript</w:t>
      </w:r>
      <w:proofErr w:type="spellEnd"/>
      <w:r w:rsidRPr="00B6585C">
        <w:rPr>
          <w:rFonts w:ascii="Arial" w:eastAsiaTheme="majorEastAsia" w:hAnsi="Arial" w:cs="Arial"/>
          <w:color w:val="17365D" w:themeColor="text2" w:themeShade="BF"/>
          <w:spacing w:val="5"/>
          <w:kern w:val="28"/>
          <w:sz w:val="24"/>
          <w:szCs w:val="24"/>
        </w:rPr>
        <w:t>')</w:t>
      </w:r>
    </w:p>
    <w:p w14:paraId="33B814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804869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parser = </w:t>
      </w:r>
      <w:proofErr w:type="gramStart"/>
      <w:r w:rsidRPr="00B6585C">
        <w:rPr>
          <w:rFonts w:ascii="Arial" w:eastAsiaTheme="majorEastAsia" w:hAnsi="Arial" w:cs="Arial"/>
          <w:color w:val="17365D" w:themeColor="text2" w:themeShade="BF"/>
          <w:spacing w:val="5"/>
          <w:kern w:val="28"/>
          <w:sz w:val="24"/>
          <w:szCs w:val="24"/>
        </w:rPr>
        <w:t>Parser(</w:t>
      </w:r>
      <w:proofErr w:type="gramEnd"/>
      <w:r w:rsidRPr="00B6585C">
        <w:rPr>
          <w:rFonts w:ascii="Arial" w:eastAsiaTheme="majorEastAsia" w:hAnsi="Arial" w:cs="Arial"/>
          <w:color w:val="17365D" w:themeColor="text2" w:themeShade="BF"/>
          <w:spacing w:val="5"/>
          <w:kern w:val="28"/>
          <w:sz w:val="24"/>
          <w:szCs w:val="24"/>
        </w:rPr>
        <w:t>)</w:t>
      </w:r>
    </w:p>
    <w:p w14:paraId="20AB82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parser.set_</w:t>
      </w:r>
      <w:proofErr w:type="gramStart"/>
      <w:r w:rsidRPr="00B6585C">
        <w:rPr>
          <w:rFonts w:ascii="Arial" w:eastAsiaTheme="majorEastAsia" w:hAnsi="Arial" w:cs="Arial"/>
          <w:color w:val="17365D" w:themeColor="text2" w:themeShade="BF"/>
          <w:spacing w:val="5"/>
          <w:kern w:val="28"/>
          <w:sz w:val="24"/>
          <w:szCs w:val="24"/>
        </w:rPr>
        <w:t>language</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PY_LANGUAGE)  # Change as needed</w:t>
      </w:r>
    </w:p>
    <w:p w14:paraId="6EC024E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C554CE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extract_syntax_tree</w:t>
      </w:r>
      <w:proofErr w:type="spellEnd"/>
      <w:r w:rsidRPr="00B6585C">
        <w:rPr>
          <w:rFonts w:ascii="Arial" w:eastAsiaTheme="majorEastAsia" w:hAnsi="Arial" w:cs="Arial"/>
          <w:color w:val="17365D" w:themeColor="text2" w:themeShade="BF"/>
          <w:spacing w:val="5"/>
          <w:kern w:val="28"/>
          <w:sz w:val="24"/>
          <w:szCs w:val="24"/>
        </w:rPr>
        <w:t>(code):</w:t>
      </w:r>
    </w:p>
    <w:p w14:paraId="4F74D5D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tree = </w:t>
      </w:r>
      <w:proofErr w:type="spellStart"/>
      <w:proofErr w:type="gramStart"/>
      <w:r w:rsidRPr="00B6585C">
        <w:rPr>
          <w:rFonts w:ascii="Arial" w:eastAsiaTheme="majorEastAsia" w:hAnsi="Arial" w:cs="Arial"/>
          <w:color w:val="17365D" w:themeColor="text2" w:themeShade="BF"/>
          <w:spacing w:val="5"/>
          <w:kern w:val="28"/>
          <w:sz w:val="24"/>
          <w:szCs w:val="24"/>
        </w:rPr>
        <w:t>parser.parse</w:t>
      </w:r>
      <w:proofErr w:type="spellEnd"/>
      <w:proofErr w:type="gramEnd"/>
      <w:r w:rsidRPr="00B6585C">
        <w:rPr>
          <w:rFonts w:ascii="Arial" w:eastAsiaTheme="majorEastAsia" w:hAnsi="Arial" w:cs="Arial"/>
          <w:color w:val="17365D" w:themeColor="text2" w:themeShade="BF"/>
          <w:spacing w:val="5"/>
          <w:kern w:val="28"/>
          <w:sz w:val="24"/>
          <w:szCs w:val="24"/>
        </w:rPr>
        <w:t>(bytes(code, "utf8"))</w:t>
      </w:r>
    </w:p>
    <w:p w14:paraId="503BBC3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proofErr w:type="gramStart"/>
      <w:r w:rsidRPr="00B6585C">
        <w:rPr>
          <w:rFonts w:ascii="Arial" w:eastAsiaTheme="majorEastAsia" w:hAnsi="Arial" w:cs="Arial"/>
          <w:color w:val="17365D" w:themeColor="text2" w:themeShade="BF"/>
          <w:spacing w:val="5"/>
          <w:kern w:val="28"/>
          <w:sz w:val="24"/>
          <w:szCs w:val="24"/>
        </w:rPr>
        <w:t>tree.root</w:t>
      </w:r>
      <w:proofErr w:type="gramEnd"/>
      <w:r w:rsidRPr="00B6585C">
        <w:rPr>
          <w:rFonts w:ascii="Arial" w:eastAsiaTheme="majorEastAsia" w:hAnsi="Arial" w:cs="Arial"/>
          <w:color w:val="17365D" w:themeColor="text2" w:themeShade="BF"/>
          <w:spacing w:val="5"/>
          <w:kern w:val="28"/>
          <w:sz w:val="24"/>
          <w:szCs w:val="24"/>
        </w:rPr>
        <w:t>_node.sexp</w:t>
      </w:r>
      <w:proofErr w:type="spellEnd"/>
      <w:r w:rsidRPr="00B6585C">
        <w:rPr>
          <w:rFonts w:ascii="Arial" w:eastAsiaTheme="majorEastAsia" w:hAnsi="Arial" w:cs="Arial"/>
          <w:color w:val="17365D" w:themeColor="text2" w:themeShade="BF"/>
          <w:spacing w:val="5"/>
          <w:kern w:val="28"/>
          <w:sz w:val="24"/>
          <w:szCs w:val="24"/>
        </w:rPr>
        <w:t>()</w:t>
      </w:r>
    </w:p>
    <w:p w14:paraId="1EAF9B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1DA9B8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process_</w:t>
      </w:r>
      <w:proofErr w:type="gramStart"/>
      <w:r w:rsidRPr="00B6585C">
        <w:rPr>
          <w:rFonts w:ascii="Arial" w:eastAsiaTheme="majorEastAsia" w:hAnsi="Arial" w:cs="Arial"/>
          <w:color w:val="17365D" w:themeColor="text2" w:themeShade="BF"/>
          <w:spacing w:val="5"/>
          <w:kern w:val="28"/>
          <w:sz w:val="24"/>
          <w:szCs w:val="24"/>
        </w:rPr>
        <w:t>files</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input_dir</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w:t>
      </w:r>
    </w:p>
    <w:p w14:paraId="4A8E6B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 xml:space="preserve">, 'w', encoding='utf-8') as </w:t>
      </w:r>
      <w:proofErr w:type="spellStart"/>
      <w:r w:rsidRPr="00B6585C">
        <w:rPr>
          <w:rFonts w:ascii="Arial" w:eastAsiaTheme="majorEastAsia" w:hAnsi="Arial" w:cs="Arial"/>
          <w:color w:val="17365D" w:themeColor="text2" w:themeShade="BF"/>
          <w:spacing w:val="5"/>
          <w:kern w:val="28"/>
          <w:sz w:val="24"/>
          <w:szCs w:val="24"/>
        </w:rPr>
        <w:t>outfile</w:t>
      </w:r>
      <w:proofErr w:type="spellEnd"/>
      <w:r w:rsidRPr="00B6585C">
        <w:rPr>
          <w:rFonts w:ascii="Arial" w:eastAsiaTheme="majorEastAsia" w:hAnsi="Arial" w:cs="Arial"/>
          <w:color w:val="17365D" w:themeColor="text2" w:themeShade="BF"/>
          <w:spacing w:val="5"/>
          <w:kern w:val="28"/>
          <w:sz w:val="24"/>
          <w:szCs w:val="24"/>
        </w:rPr>
        <w:t>:</w:t>
      </w:r>
    </w:p>
    <w:p w14:paraId="54C99F4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root, </w:t>
      </w:r>
      <w:proofErr w:type="spellStart"/>
      <w:r w:rsidRPr="00B6585C">
        <w:rPr>
          <w:rFonts w:ascii="Arial" w:eastAsiaTheme="majorEastAsia" w:hAnsi="Arial" w:cs="Arial"/>
          <w:color w:val="17365D" w:themeColor="text2" w:themeShade="BF"/>
          <w:spacing w:val="5"/>
          <w:kern w:val="28"/>
          <w:sz w:val="24"/>
          <w:szCs w:val="24"/>
        </w:rPr>
        <w:t>dirs</w:t>
      </w:r>
      <w:proofErr w:type="spellEnd"/>
      <w:r w:rsidRPr="00B6585C">
        <w:rPr>
          <w:rFonts w:ascii="Arial" w:eastAsiaTheme="majorEastAsia" w:hAnsi="Arial" w:cs="Arial"/>
          <w:color w:val="17365D" w:themeColor="text2" w:themeShade="BF"/>
          <w:spacing w:val="5"/>
          <w:kern w:val="28"/>
          <w:sz w:val="24"/>
          <w:szCs w:val="24"/>
        </w:rPr>
        <w:t xml:space="preserve">, files in </w:t>
      </w:r>
      <w:proofErr w:type="spellStart"/>
      <w:proofErr w:type="gramStart"/>
      <w:r w:rsidRPr="00B6585C">
        <w:rPr>
          <w:rFonts w:ascii="Arial" w:eastAsiaTheme="majorEastAsia" w:hAnsi="Arial" w:cs="Arial"/>
          <w:color w:val="17365D" w:themeColor="text2" w:themeShade="BF"/>
          <w:spacing w:val="5"/>
          <w:kern w:val="28"/>
          <w:sz w:val="24"/>
          <w:szCs w:val="24"/>
        </w:rPr>
        <w:t>os.walk</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input_dir</w:t>
      </w:r>
      <w:proofErr w:type="spellEnd"/>
      <w:r w:rsidRPr="00B6585C">
        <w:rPr>
          <w:rFonts w:ascii="Arial" w:eastAsiaTheme="majorEastAsia" w:hAnsi="Arial" w:cs="Arial"/>
          <w:color w:val="17365D" w:themeColor="text2" w:themeShade="BF"/>
          <w:spacing w:val="5"/>
          <w:kern w:val="28"/>
          <w:sz w:val="24"/>
          <w:szCs w:val="24"/>
        </w:rPr>
        <w:t>):</w:t>
      </w:r>
    </w:p>
    <w:p w14:paraId="55F0A63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file in files:</w:t>
      </w:r>
    </w:p>
    <w:p w14:paraId="0C2629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if </w:t>
      </w:r>
      <w:proofErr w:type="spellStart"/>
      <w:proofErr w:type="gramStart"/>
      <w:r w:rsidRPr="00B6585C">
        <w:rPr>
          <w:rFonts w:ascii="Arial" w:eastAsiaTheme="majorEastAsia" w:hAnsi="Arial" w:cs="Arial"/>
          <w:color w:val="17365D" w:themeColor="text2" w:themeShade="BF"/>
          <w:spacing w:val="5"/>
          <w:kern w:val="28"/>
          <w:sz w:val="24"/>
          <w:szCs w:val="24"/>
        </w:rPr>
        <w:t>file.endswith</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js</w:t>
      </w:r>
      <w:proofErr w:type="spellEnd"/>
      <w:r w:rsidRPr="00B6585C">
        <w:rPr>
          <w:rFonts w:ascii="Arial" w:eastAsiaTheme="majorEastAsia" w:hAnsi="Arial" w:cs="Arial"/>
          <w:color w:val="17365D" w:themeColor="text2" w:themeShade="BF"/>
          <w:spacing w:val="5"/>
          <w:kern w:val="28"/>
          <w:sz w:val="24"/>
          <w:szCs w:val="24"/>
        </w:rPr>
        <w:t>')):</w:t>
      </w:r>
    </w:p>
    <w:p w14:paraId="2F05C9C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os.path</w:t>
      </w:r>
      <w:proofErr w:type="gramEnd"/>
      <w:r w:rsidRPr="00B6585C">
        <w:rPr>
          <w:rFonts w:ascii="Arial" w:eastAsiaTheme="majorEastAsia" w:hAnsi="Arial" w:cs="Arial"/>
          <w:color w:val="17365D" w:themeColor="text2" w:themeShade="BF"/>
          <w:spacing w:val="5"/>
          <w:kern w:val="28"/>
          <w:sz w:val="24"/>
          <w:szCs w:val="24"/>
        </w:rPr>
        <w:t>.join</w:t>
      </w:r>
      <w:proofErr w:type="spellEnd"/>
      <w:r w:rsidRPr="00B6585C">
        <w:rPr>
          <w:rFonts w:ascii="Arial" w:eastAsiaTheme="majorEastAsia" w:hAnsi="Arial" w:cs="Arial"/>
          <w:color w:val="17365D" w:themeColor="text2" w:themeShade="BF"/>
          <w:spacing w:val="5"/>
          <w:kern w:val="28"/>
          <w:sz w:val="24"/>
          <w:szCs w:val="24"/>
        </w:rPr>
        <w:t>(root, file)</w:t>
      </w:r>
    </w:p>
    <w:p w14:paraId="0C1BE1B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'r', encoding='utf-8', errors='ignore') as f:</w:t>
      </w:r>
    </w:p>
    <w:p w14:paraId="24AF095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 </w:t>
      </w:r>
      <w:proofErr w:type="spellStart"/>
      <w:proofErr w:type="gramStart"/>
      <w:r w:rsidRPr="00B6585C">
        <w:rPr>
          <w:rFonts w:ascii="Arial" w:eastAsiaTheme="majorEastAsia" w:hAnsi="Arial" w:cs="Arial"/>
          <w:color w:val="17365D" w:themeColor="text2" w:themeShade="BF"/>
          <w:spacing w:val="5"/>
          <w:kern w:val="28"/>
          <w:sz w:val="24"/>
          <w:szCs w:val="24"/>
        </w:rPr>
        <w:t>f.read</w:t>
      </w:r>
      <w:proofErr w:type="spellEnd"/>
      <w:proofErr w:type="gramEnd"/>
      <w:r w:rsidRPr="00B6585C">
        <w:rPr>
          <w:rFonts w:ascii="Arial" w:eastAsiaTheme="majorEastAsia" w:hAnsi="Arial" w:cs="Arial"/>
          <w:color w:val="17365D" w:themeColor="text2" w:themeShade="BF"/>
          <w:spacing w:val="5"/>
          <w:kern w:val="28"/>
          <w:sz w:val="24"/>
          <w:szCs w:val="24"/>
        </w:rPr>
        <w:t>()</w:t>
      </w:r>
    </w:p>
    <w:p w14:paraId="6A05281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syntax_tree</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extract_syntax_tree</w:t>
      </w:r>
      <w:proofErr w:type="spellEnd"/>
      <w:r w:rsidRPr="00B6585C">
        <w:rPr>
          <w:rFonts w:ascii="Arial" w:eastAsiaTheme="majorEastAsia" w:hAnsi="Arial" w:cs="Arial"/>
          <w:color w:val="17365D" w:themeColor="text2" w:themeShade="BF"/>
          <w:spacing w:val="5"/>
          <w:kern w:val="28"/>
          <w:sz w:val="24"/>
          <w:szCs w:val="24"/>
        </w:rPr>
        <w:t>(code)</w:t>
      </w:r>
    </w:p>
    <w:p w14:paraId="62E0C98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outfile.write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syntax_tree</w:t>
      </w:r>
      <w:proofErr w:type="spellEnd"/>
      <w:r w:rsidRPr="00B6585C">
        <w:rPr>
          <w:rFonts w:ascii="Arial" w:eastAsiaTheme="majorEastAsia" w:hAnsi="Arial" w:cs="Arial"/>
          <w:color w:val="17365D" w:themeColor="text2" w:themeShade="BF"/>
          <w:spacing w:val="5"/>
          <w:kern w:val="28"/>
          <w:sz w:val="24"/>
          <w:szCs w:val="24"/>
        </w:rPr>
        <w:t xml:space="preserve"> + '\n')</w:t>
      </w:r>
    </w:p>
    <w:p w14:paraId="649F6C6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30F50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0D83287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process_</w:t>
      </w:r>
      <w:proofErr w:type="gramStart"/>
      <w:r w:rsidRPr="00B6585C">
        <w:rPr>
          <w:rFonts w:ascii="Arial" w:eastAsiaTheme="majorEastAsia" w:hAnsi="Arial" w:cs="Arial"/>
          <w:color w:val="17365D" w:themeColor="text2" w:themeShade="BF"/>
          <w:spacing w:val="5"/>
          <w:kern w:val="28"/>
          <w:sz w:val="24"/>
          <w:szCs w:val="24"/>
        </w:rPr>
        <w:t>files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SOURCE_DIR, </w:t>
      </w:r>
      <w:proofErr w:type="spellStart"/>
      <w:r w:rsidRPr="00B6585C">
        <w:rPr>
          <w:rFonts w:ascii="Arial" w:eastAsiaTheme="majorEastAsia" w:hAnsi="Arial" w:cs="Arial"/>
          <w:color w:val="17365D" w:themeColor="text2" w:themeShade="BF"/>
          <w:spacing w:val="5"/>
          <w:kern w:val="28"/>
          <w:sz w:val="24"/>
          <w:szCs w:val="24"/>
        </w:rPr>
        <w:t>os.path.join</w:t>
      </w:r>
      <w:proofErr w:type="spellEnd"/>
      <w:r w:rsidRPr="00B6585C">
        <w:rPr>
          <w:rFonts w:ascii="Arial" w:eastAsiaTheme="majorEastAsia" w:hAnsi="Arial" w:cs="Arial"/>
          <w:color w:val="17365D" w:themeColor="text2" w:themeShade="BF"/>
          <w:spacing w:val="5"/>
          <w:kern w:val="28"/>
          <w:sz w:val="24"/>
          <w:szCs w:val="24"/>
        </w:rPr>
        <w:t>(OUTPUT_DIR, 'syntax_trees.txt'))</w:t>
      </w:r>
    </w:p>
    <w:p w14:paraId="7BB3079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E37CAF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72DAD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3.2.3. **Run the Syntax Tree Extraction Script**</w:t>
      </w:r>
    </w:p>
    <w:p w14:paraId="1A4189C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F4E4DF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```bash</w:t>
      </w:r>
    </w:p>
    <w:p w14:paraId="5A11AD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extract_syntax_trees.py</w:t>
      </w:r>
    </w:p>
    <w:p w14:paraId="733D177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9B98D5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E6F1DB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*This will generate `</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 xml:space="preserve">/syntax_trees.txt` containing the syntax </w:t>
      </w:r>
      <w:proofErr w:type="gramStart"/>
      <w:r w:rsidRPr="00B6585C">
        <w:rPr>
          <w:rFonts w:ascii="Arial" w:eastAsiaTheme="majorEastAsia" w:hAnsi="Arial" w:cs="Arial"/>
          <w:color w:val="17365D" w:themeColor="text2" w:themeShade="BF"/>
          <w:spacing w:val="5"/>
          <w:kern w:val="28"/>
          <w:sz w:val="24"/>
          <w:szCs w:val="24"/>
        </w:rPr>
        <w:t>trees.*</w:t>
      </w:r>
      <w:proofErr w:type="gramEnd"/>
    </w:p>
    <w:p w14:paraId="77D2CAC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BAB02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5103A87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463E72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 Fine-Tune the AI Model</w:t>
      </w:r>
    </w:p>
    <w:p w14:paraId="57A6B26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1171C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Fine-tuning adapts the pre-trained model to your specific codebase.</w:t>
      </w:r>
    </w:p>
    <w:p w14:paraId="5EA635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969F1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4.1. **Prepare the Dataset for Fine-Tuning**</w:t>
      </w:r>
    </w:p>
    <w:p w14:paraId="606D3B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97D7BC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4.1.1. **Combine Processed Data**</w:t>
      </w:r>
    </w:p>
    <w:p w14:paraId="3E02D9D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E6BBE5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all relevant processed data is in a single format.</w:t>
      </w:r>
    </w:p>
    <w:p w14:paraId="5671A9A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1875A2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209A006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Assuming 'source_code.txt' and 'syntax_trees.txt' are relevant</w:t>
      </w:r>
    </w:p>
    <w:p w14:paraId="4F0F3E4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with </w:t>
      </w:r>
      <w:proofErr w:type="gramStart"/>
      <w:r w:rsidRPr="00B6585C">
        <w:rPr>
          <w:rFonts w:ascii="Arial" w:eastAsiaTheme="majorEastAsia" w:hAnsi="Arial" w:cs="Arial"/>
          <w:color w:val="17365D" w:themeColor="text2" w:themeShade="BF"/>
          <w:spacing w:val="5"/>
          <w:kern w:val="28"/>
          <w:sz w:val="24"/>
          <w:szCs w:val="24"/>
        </w:rPr>
        <w:t>open(</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 xml:space="preserve">/source_code.txt', 'r') as </w:t>
      </w:r>
      <w:proofErr w:type="spellStart"/>
      <w:r w:rsidRPr="00B6585C">
        <w:rPr>
          <w:rFonts w:ascii="Arial" w:eastAsiaTheme="majorEastAsia" w:hAnsi="Arial" w:cs="Arial"/>
          <w:color w:val="17365D" w:themeColor="text2" w:themeShade="BF"/>
          <w:spacing w:val="5"/>
          <w:kern w:val="28"/>
          <w:sz w:val="24"/>
          <w:szCs w:val="24"/>
        </w:rPr>
        <w:t>sc</w:t>
      </w:r>
      <w:proofErr w:type="spellEnd"/>
      <w:r w:rsidRPr="00B6585C">
        <w:rPr>
          <w:rFonts w:ascii="Arial" w:eastAsiaTheme="majorEastAsia" w:hAnsi="Arial" w:cs="Arial"/>
          <w:color w:val="17365D" w:themeColor="text2" w:themeShade="BF"/>
          <w:spacing w:val="5"/>
          <w:kern w:val="28"/>
          <w:sz w:val="24"/>
          <w:szCs w:val="24"/>
        </w:rPr>
        <w:t>, open('</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 xml:space="preserve">/syntax_trees.txt', 'r') as </w:t>
      </w:r>
      <w:proofErr w:type="spellStart"/>
      <w:r w:rsidRPr="00B6585C">
        <w:rPr>
          <w:rFonts w:ascii="Arial" w:eastAsiaTheme="majorEastAsia" w:hAnsi="Arial" w:cs="Arial"/>
          <w:color w:val="17365D" w:themeColor="text2" w:themeShade="BF"/>
          <w:spacing w:val="5"/>
          <w:kern w:val="28"/>
          <w:sz w:val="24"/>
          <w:szCs w:val="24"/>
        </w:rPr>
        <w:t>st</w:t>
      </w:r>
      <w:proofErr w:type="spellEnd"/>
      <w:r w:rsidRPr="00B6585C">
        <w:rPr>
          <w:rFonts w:ascii="Arial" w:eastAsiaTheme="majorEastAsia" w:hAnsi="Arial" w:cs="Arial"/>
          <w:color w:val="17365D" w:themeColor="text2" w:themeShade="BF"/>
          <w:spacing w:val="5"/>
          <w:kern w:val="28"/>
          <w:sz w:val="24"/>
          <w:szCs w:val="24"/>
        </w:rPr>
        <w:t>, open('</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/fine_tune.txt', 'w') as out:</w:t>
      </w:r>
    </w:p>
    <w:p w14:paraId="16D4D3C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w:t>
      </w:r>
      <w:proofErr w:type="spellStart"/>
      <w:r w:rsidRPr="00B6585C">
        <w:rPr>
          <w:rFonts w:ascii="Arial" w:eastAsiaTheme="majorEastAsia" w:hAnsi="Arial" w:cs="Arial"/>
          <w:color w:val="17365D" w:themeColor="text2" w:themeShade="BF"/>
          <w:spacing w:val="5"/>
          <w:kern w:val="28"/>
          <w:sz w:val="24"/>
          <w:szCs w:val="24"/>
        </w:rPr>
        <w:t>code_line</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tree_line</w:t>
      </w:r>
      <w:proofErr w:type="spellEnd"/>
      <w:r w:rsidRPr="00B6585C">
        <w:rPr>
          <w:rFonts w:ascii="Arial" w:eastAsiaTheme="majorEastAsia" w:hAnsi="Arial" w:cs="Arial"/>
          <w:color w:val="17365D" w:themeColor="text2" w:themeShade="BF"/>
          <w:spacing w:val="5"/>
          <w:kern w:val="28"/>
          <w:sz w:val="24"/>
          <w:szCs w:val="24"/>
        </w:rPr>
        <w:t xml:space="preserve"> in </w:t>
      </w:r>
      <w:proofErr w:type="gramStart"/>
      <w:r w:rsidRPr="00B6585C">
        <w:rPr>
          <w:rFonts w:ascii="Arial" w:eastAsiaTheme="majorEastAsia" w:hAnsi="Arial" w:cs="Arial"/>
          <w:color w:val="17365D" w:themeColor="text2" w:themeShade="BF"/>
          <w:spacing w:val="5"/>
          <w:kern w:val="28"/>
          <w:sz w:val="24"/>
          <w:szCs w:val="24"/>
        </w:rPr>
        <w:t>zip(</w:t>
      </w:r>
      <w:proofErr w:type="spellStart"/>
      <w:proofErr w:type="gramEnd"/>
      <w:r w:rsidRPr="00B6585C">
        <w:rPr>
          <w:rFonts w:ascii="Arial" w:eastAsiaTheme="majorEastAsia" w:hAnsi="Arial" w:cs="Arial"/>
          <w:color w:val="17365D" w:themeColor="text2" w:themeShade="BF"/>
          <w:spacing w:val="5"/>
          <w:kern w:val="28"/>
          <w:sz w:val="24"/>
          <w:szCs w:val="24"/>
        </w:rPr>
        <w:t>sc</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st</w:t>
      </w:r>
      <w:proofErr w:type="spellEnd"/>
      <w:r w:rsidRPr="00B6585C">
        <w:rPr>
          <w:rFonts w:ascii="Arial" w:eastAsiaTheme="majorEastAsia" w:hAnsi="Arial" w:cs="Arial"/>
          <w:color w:val="17365D" w:themeColor="text2" w:themeShade="BF"/>
          <w:spacing w:val="5"/>
          <w:kern w:val="28"/>
          <w:sz w:val="24"/>
          <w:szCs w:val="24"/>
        </w:rPr>
        <w:t>):</w:t>
      </w:r>
    </w:p>
    <w:p w14:paraId="7DCC62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combined = f"{</w:t>
      </w:r>
      <w:proofErr w:type="spellStart"/>
      <w:r w:rsidRPr="00B6585C">
        <w:rPr>
          <w:rFonts w:ascii="Arial" w:eastAsiaTheme="majorEastAsia" w:hAnsi="Arial" w:cs="Arial"/>
          <w:color w:val="17365D" w:themeColor="text2" w:themeShade="BF"/>
          <w:spacing w:val="5"/>
          <w:kern w:val="28"/>
          <w:sz w:val="24"/>
          <w:szCs w:val="24"/>
        </w:rPr>
        <w:t>code_</w:t>
      </w:r>
      <w:proofErr w:type="gramStart"/>
      <w:r w:rsidRPr="00B6585C">
        <w:rPr>
          <w:rFonts w:ascii="Arial" w:eastAsiaTheme="majorEastAsia" w:hAnsi="Arial" w:cs="Arial"/>
          <w:color w:val="17365D" w:themeColor="text2" w:themeShade="BF"/>
          <w:spacing w:val="5"/>
          <w:kern w:val="28"/>
          <w:sz w:val="24"/>
          <w:szCs w:val="24"/>
        </w:rPr>
        <w:t>line</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n{</w:t>
      </w:r>
      <w:proofErr w:type="spellStart"/>
      <w:r w:rsidRPr="00B6585C">
        <w:rPr>
          <w:rFonts w:ascii="Arial" w:eastAsiaTheme="majorEastAsia" w:hAnsi="Arial" w:cs="Arial"/>
          <w:color w:val="17365D" w:themeColor="text2" w:themeShade="BF"/>
          <w:spacing w:val="5"/>
          <w:kern w:val="28"/>
          <w:sz w:val="24"/>
          <w:szCs w:val="24"/>
        </w:rPr>
        <w:t>tree_line</w:t>
      </w:r>
      <w:proofErr w:type="spellEnd"/>
      <w:r w:rsidRPr="00B6585C">
        <w:rPr>
          <w:rFonts w:ascii="Arial" w:eastAsiaTheme="majorEastAsia" w:hAnsi="Arial" w:cs="Arial"/>
          <w:color w:val="17365D" w:themeColor="text2" w:themeShade="BF"/>
          <w:spacing w:val="5"/>
          <w:kern w:val="28"/>
          <w:sz w:val="24"/>
          <w:szCs w:val="24"/>
        </w:rPr>
        <w:t>}\n"</w:t>
      </w:r>
    </w:p>
    <w:p w14:paraId="24DEB0F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out.write</w:t>
      </w:r>
      <w:proofErr w:type="spellEnd"/>
      <w:proofErr w:type="gramEnd"/>
      <w:r w:rsidRPr="00B6585C">
        <w:rPr>
          <w:rFonts w:ascii="Arial" w:eastAsiaTheme="majorEastAsia" w:hAnsi="Arial" w:cs="Arial"/>
          <w:color w:val="17365D" w:themeColor="text2" w:themeShade="BF"/>
          <w:spacing w:val="5"/>
          <w:kern w:val="28"/>
          <w:sz w:val="24"/>
          <w:szCs w:val="24"/>
        </w:rPr>
        <w:t>(combined)</w:t>
      </w:r>
    </w:p>
    <w:p w14:paraId="0E36AC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27E9EE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EA31C8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4.1.2. **Create a Dataset Class**</w:t>
      </w:r>
    </w:p>
    <w:p w14:paraId="428B00C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9A9849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Using Hugging Face's `</w:t>
      </w:r>
      <w:proofErr w:type="spellStart"/>
      <w:r w:rsidRPr="00B6585C">
        <w:rPr>
          <w:rFonts w:ascii="Arial" w:eastAsiaTheme="majorEastAsia" w:hAnsi="Arial" w:cs="Arial"/>
          <w:color w:val="17365D" w:themeColor="text2" w:themeShade="BF"/>
          <w:spacing w:val="5"/>
          <w:kern w:val="28"/>
          <w:sz w:val="24"/>
          <w:szCs w:val="24"/>
        </w:rPr>
        <w:t>datasets`</w:t>
      </w:r>
      <w:proofErr w:type="spellEnd"/>
      <w:r w:rsidRPr="00B6585C">
        <w:rPr>
          <w:rFonts w:ascii="Arial" w:eastAsiaTheme="majorEastAsia" w:hAnsi="Arial" w:cs="Arial"/>
          <w:color w:val="17365D" w:themeColor="text2" w:themeShade="BF"/>
          <w:spacing w:val="5"/>
          <w:kern w:val="28"/>
          <w:sz w:val="24"/>
          <w:szCs w:val="24"/>
        </w:rPr>
        <w:t xml:space="preserve"> library for efficient data handling.</w:t>
      </w:r>
    </w:p>
    <w:p w14:paraId="274FAA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64567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1F98BD3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pip install datasets</w:t>
      </w:r>
    </w:p>
    <w:p w14:paraId="419F51A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80B49E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41E26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`dataset.py`:</w:t>
      </w:r>
    </w:p>
    <w:p w14:paraId="13A522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134C08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1FCBD64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datasets import </w:t>
      </w:r>
      <w:proofErr w:type="spellStart"/>
      <w:r w:rsidRPr="00B6585C">
        <w:rPr>
          <w:rFonts w:ascii="Arial" w:eastAsiaTheme="majorEastAsia" w:hAnsi="Arial" w:cs="Arial"/>
          <w:color w:val="17365D" w:themeColor="text2" w:themeShade="BF"/>
          <w:spacing w:val="5"/>
          <w:kern w:val="28"/>
          <w:sz w:val="24"/>
          <w:szCs w:val="24"/>
        </w:rPr>
        <w:t>load_dataset</w:t>
      </w:r>
      <w:proofErr w:type="spellEnd"/>
    </w:p>
    <w:p w14:paraId="69E7978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4AD62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dataset = </w:t>
      </w:r>
      <w:proofErr w:type="spellStart"/>
      <w:r w:rsidRPr="00B6585C">
        <w:rPr>
          <w:rFonts w:ascii="Arial" w:eastAsiaTheme="majorEastAsia" w:hAnsi="Arial" w:cs="Arial"/>
          <w:color w:val="17365D" w:themeColor="text2" w:themeShade="BF"/>
          <w:spacing w:val="5"/>
          <w:kern w:val="28"/>
          <w:sz w:val="24"/>
          <w:szCs w:val="24"/>
        </w:rPr>
        <w:t>load_</w:t>
      </w:r>
      <w:proofErr w:type="gramStart"/>
      <w:r w:rsidRPr="00B6585C">
        <w:rPr>
          <w:rFonts w:ascii="Arial" w:eastAsiaTheme="majorEastAsia" w:hAnsi="Arial" w:cs="Arial"/>
          <w:color w:val="17365D" w:themeColor="text2" w:themeShade="BF"/>
          <w:spacing w:val="5"/>
          <w:kern w:val="28"/>
          <w:sz w:val="24"/>
          <w:szCs w:val="24"/>
        </w:rPr>
        <w:t>dataset</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'text', </w:t>
      </w:r>
      <w:proofErr w:type="spellStart"/>
      <w:r w:rsidRPr="00B6585C">
        <w:rPr>
          <w:rFonts w:ascii="Arial" w:eastAsiaTheme="majorEastAsia" w:hAnsi="Arial" w:cs="Arial"/>
          <w:color w:val="17365D" w:themeColor="text2" w:themeShade="BF"/>
          <w:spacing w:val="5"/>
          <w:kern w:val="28"/>
          <w:sz w:val="24"/>
          <w:szCs w:val="24"/>
        </w:rPr>
        <w:t>data_files</w:t>
      </w:r>
      <w:proofErr w:type="spellEnd"/>
      <w:r w:rsidRPr="00B6585C">
        <w:rPr>
          <w:rFonts w:ascii="Arial" w:eastAsiaTheme="majorEastAsia" w:hAnsi="Arial" w:cs="Arial"/>
          <w:color w:val="17365D" w:themeColor="text2" w:themeShade="BF"/>
          <w:spacing w:val="5"/>
          <w:kern w:val="28"/>
          <w:sz w:val="24"/>
          <w:szCs w:val="24"/>
        </w:rPr>
        <w:t>={'train': '</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/fine_tune.txt'}, split='train')</w:t>
      </w:r>
    </w:p>
    <w:p w14:paraId="3AB21C8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FCD9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Tokenize the dataset</w:t>
      </w:r>
    </w:p>
    <w:p w14:paraId="483BA1B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from transformers import GPT2Tokenizer</w:t>
      </w:r>
    </w:p>
    <w:p w14:paraId="32B82EC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EE6F90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GPT2Tokenizer.from_pretrained('gpt2')</w:t>
      </w:r>
    </w:p>
    <w:p w14:paraId="5DEB99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26B5EF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tokenize_function</w:t>
      </w:r>
      <w:proofErr w:type="spellEnd"/>
      <w:r w:rsidRPr="00B6585C">
        <w:rPr>
          <w:rFonts w:ascii="Arial" w:eastAsiaTheme="majorEastAsia" w:hAnsi="Arial" w:cs="Arial"/>
          <w:color w:val="17365D" w:themeColor="text2" w:themeShade="BF"/>
          <w:spacing w:val="5"/>
          <w:kern w:val="28"/>
          <w:sz w:val="24"/>
          <w:szCs w:val="24"/>
        </w:rPr>
        <w:t>(examples):</w:t>
      </w:r>
    </w:p>
    <w:p w14:paraId="5C2729C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return tokenizer(examples['text'], padding='</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 xml:space="preserve">', truncation=True, </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=512)</w:t>
      </w:r>
    </w:p>
    <w:p w14:paraId="657AC7C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24E18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tokenized_datasets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dataset.map</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tokenize_function</w:t>
      </w:r>
      <w:proofErr w:type="spellEnd"/>
      <w:r w:rsidRPr="00B6585C">
        <w:rPr>
          <w:rFonts w:ascii="Arial" w:eastAsiaTheme="majorEastAsia" w:hAnsi="Arial" w:cs="Arial"/>
          <w:color w:val="17365D" w:themeColor="text2" w:themeShade="BF"/>
          <w:spacing w:val="5"/>
          <w:kern w:val="28"/>
          <w:sz w:val="24"/>
          <w:szCs w:val="24"/>
        </w:rPr>
        <w:t>, batched=True)</w:t>
      </w:r>
    </w:p>
    <w:p w14:paraId="791824D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E4B051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Save the tokenized dataset</w:t>
      </w:r>
    </w:p>
    <w:p w14:paraId="0F0EC58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tokenized_</w:t>
      </w:r>
      <w:proofErr w:type="gramStart"/>
      <w:r w:rsidRPr="00B6585C">
        <w:rPr>
          <w:rFonts w:ascii="Arial" w:eastAsiaTheme="majorEastAsia" w:hAnsi="Arial" w:cs="Arial"/>
          <w:color w:val="17365D" w:themeColor="text2" w:themeShade="BF"/>
          <w:spacing w:val="5"/>
          <w:kern w:val="28"/>
          <w:sz w:val="24"/>
          <w:szCs w:val="24"/>
        </w:rPr>
        <w:t>datasets.save</w:t>
      </w:r>
      <w:proofErr w:type="gramEnd"/>
      <w:r w:rsidRPr="00B6585C">
        <w:rPr>
          <w:rFonts w:ascii="Arial" w:eastAsiaTheme="majorEastAsia" w:hAnsi="Arial" w:cs="Arial"/>
          <w:color w:val="17365D" w:themeColor="text2" w:themeShade="BF"/>
          <w:spacing w:val="5"/>
          <w:kern w:val="28"/>
          <w:sz w:val="24"/>
          <w:szCs w:val="24"/>
        </w:rPr>
        <w:t>_to_disk</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tokenized_dataset</w:t>
      </w:r>
      <w:proofErr w:type="spellEnd"/>
      <w:r w:rsidRPr="00B6585C">
        <w:rPr>
          <w:rFonts w:ascii="Arial" w:eastAsiaTheme="majorEastAsia" w:hAnsi="Arial" w:cs="Arial"/>
          <w:color w:val="17365D" w:themeColor="text2" w:themeShade="BF"/>
          <w:spacing w:val="5"/>
          <w:kern w:val="28"/>
          <w:sz w:val="24"/>
          <w:szCs w:val="24"/>
        </w:rPr>
        <w:t>')</w:t>
      </w:r>
    </w:p>
    <w:p w14:paraId="44BCB02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5BE6F0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5B7505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Run the script:</w:t>
      </w:r>
    </w:p>
    <w:p w14:paraId="2491F4C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E68EBC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6A294D6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dataset.py</w:t>
      </w:r>
    </w:p>
    <w:p w14:paraId="4D8BB0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2FE116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7EEC1D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4.2. **Fine-Tune the GPT-2 Model**</w:t>
      </w:r>
    </w:p>
    <w:p w14:paraId="4D8FF1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62393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4.2.1. **Create the Fine-Tuning Script**</w:t>
      </w:r>
    </w:p>
    <w:p w14:paraId="3DD9AF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33940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`fine_tune.py`:</w:t>
      </w:r>
    </w:p>
    <w:p w14:paraId="2665CAF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A27D6D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55690A8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transformers import GPT2LMHeadModel, GPT2Tokenizer, Trainer, </w:t>
      </w:r>
      <w:proofErr w:type="spellStart"/>
      <w:r w:rsidRPr="00B6585C">
        <w:rPr>
          <w:rFonts w:ascii="Arial" w:eastAsiaTheme="majorEastAsia" w:hAnsi="Arial" w:cs="Arial"/>
          <w:color w:val="17365D" w:themeColor="text2" w:themeShade="BF"/>
          <w:spacing w:val="5"/>
          <w:kern w:val="28"/>
          <w:sz w:val="24"/>
          <w:szCs w:val="24"/>
        </w:rPr>
        <w:t>TrainingArguments</w:t>
      </w:r>
      <w:proofErr w:type="spellEnd"/>
    </w:p>
    <w:p w14:paraId="39C4FD5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datasets import </w:t>
      </w:r>
      <w:proofErr w:type="spellStart"/>
      <w:r w:rsidRPr="00B6585C">
        <w:rPr>
          <w:rFonts w:ascii="Arial" w:eastAsiaTheme="majorEastAsia" w:hAnsi="Arial" w:cs="Arial"/>
          <w:color w:val="17365D" w:themeColor="text2" w:themeShade="BF"/>
          <w:spacing w:val="5"/>
          <w:kern w:val="28"/>
          <w:sz w:val="24"/>
          <w:szCs w:val="24"/>
        </w:rPr>
        <w:t>load_from_disk</w:t>
      </w:r>
      <w:proofErr w:type="spellEnd"/>
    </w:p>
    <w:p w14:paraId="55388DF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5ABD50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Load tokenizer and model</w:t>
      </w:r>
    </w:p>
    <w:p w14:paraId="5C18A7F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GPT2Tokenizer.from_pretrained('gpt2')</w:t>
      </w:r>
    </w:p>
    <w:p w14:paraId="38F0859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model = GPT2LMHeadModel.from_pretrained('gpt2')</w:t>
      </w:r>
    </w:p>
    <w:p w14:paraId="7E411F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37105E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Load dataset</w:t>
      </w:r>
    </w:p>
    <w:p w14:paraId="41FB6E6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tokenized_datasets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load_from_disk</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tokenized_dataset</w:t>
      </w:r>
      <w:proofErr w:type="spellEnd"/>
      <w:r w:rsidRPr="00B6585C">
        <w:rPr>
          <w:rFonts w:ascii="Arial" w:eastAsiaTheme="majorEastAsia" w:hAnsi="Arial" w:cs="Arial"/>
          <w:color w:val="17365D" w:themeColor="text2" w:themeShade="BF"/>
          <w:spacing w:val="5"/>
          <w:kern w:val="28"/>
          <w:sz w:val="24"/>
          <w:szCs w:val="24"/>
        </w:rPr>
        <w:t>')</w:t>
      </w:r>
    </w:p>
    <w:p w14:paraId="65C7C5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train_dataset</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tokenized_datasets</w:t>
      </w:r>
      <w:proofErr w:type="spellEnd"/>
    </w:p>
    <w:p w14:paraId="3BDD91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E2F488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Define training arguments</w:t>
      </w:r>
    </w:p>
    <w:p w14:paraId="36FE41D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training_args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TrainingArguments</w:t>
      </w:r>
      <w:proofErr w:type="spellEnd"/>
      <w:r w:rsidRPr="00B6585C">
        <w:rPr>
          <w:rFonts w:ascii="Arial" w:eastAsiaTheme="majorEastAsia" w:hAnsi="Arial" w:cs="Arial"/>
          <w:color w:val="17365D" w:themeColor="text2" w:themeShade="BF"/>
          <w:spacing w:val="5"/>
          <w:kern w:val="28"/>
          <w:sz w:val="24"/>
          <w:szCs w:val="24"/>
        </w:rPr>
        <w:t>(</w:t>
      </w:r>
      <w:proofErr w:type="gramEnd"/>
    </w:p>
    <w:p w14:paraId="5330333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output_dir</w:t>
      </w:r>
      <w:proofErr w:type="spellEnd"/>
      <w:r w:rsidRPr="00B6585C">
        <w:rPr>
          <w:rFonts w:ascii="Arial" w:eastAsiaTheme="majorEastAsia" w:hAnsi="Arial" w:cs="Arial"/>
          <w:color w:val="17365D" w:themeColor="text2" w:themeShade="BF"/>
          <w:spacing w:val="5"/>
          <w:kern w:val="28"/>
          <w:sz w:val="24"/>
          <w:szCs w:val="24"/>
        </w:rPr>
        <w:t>=</w:t>
      </w:r>
      <w:proofErr w:type="gramStart"/>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results',</w:t>
      </w:r>
    </w:p>
    <w:p w14:paraId="7B2A811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overwrite_output_dir</w:t>
      </w:r>
      <w:proofErr w:type="spellEnd"/>
      <w:r w:rsidRPr="00B6585C">
        <w:rPr>
          <w:rFonts w:ascii="Arial" w:eastAsiaTheme="majorEastAsia" w:hAnsi="Arial" w:cs="Arial"/>
          <w:color w:val="17365D" w:themeColor="text2" w:themeShade="BF"/>
          <w:spacing w:val="5"/>
          <w:kern w:val="28"/>
          <w:sz w:val="24"/>
          <w:szCs w:val="24"/>
        </w:rPr>
        <w:t>=True,</w:t>
      </w:r>
    </w:p>
    <w:p w14:paraId="28A7A96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num_train_epochs</w:t>
      </w:r>
      <w:proofErr w:type="spellEnd"/>
      <w:r w:rsidRPr="00B6585C">
        <w:rPr>
          <w:rFonts w:ascii="Arial" w:eastAsiaTheme="majorEastAsia" w:hAnsi="Arial" w:cs="Arial"/>
          <w:color w:val="17365D" w:themeColor="text2" w:themeShade="BF"/>
          <w:spacing w:val="5"/>
          <w:kern w:val="28"/>
          <w:sz w:val="24"/>
          <w:szCs w:val="24"/>
        </w:rPr>
        <w:t>=5,</w:t>
      </w:r>
    </w:p>
    <w:p w14:paraId="431A77B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per_device_train_batch_size</w:t>
      </w:r>
      <w:proofErr w:type="spellEnd"/>
      <w:r w:rsidRPr="00B6585C">
        <w:rPr>
          <w:rFonts w:ascii="Arial" w:eastAsiaTheme="majorEastAsia" w:hAnsi="Arial" w:cs="Arial"/>
          <w:color w:val="17365D" w:themeColor="text2" w:themeShade="BF"/>
          <w:spacing w:val="5"/>
          <w:kern w:val="28"/>
          <w:sz w:val="24"/>
          <w:szCs w:val="24"/>
        </w:rPr>
        <w:t>=2,</w:t>
      </w:r>
    </w:p>
    <w:p w14:paraId="696F49C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save_steps</w:t>
      </w:r>
      <w:proofErr w:type="spellEnd"/>
      <w:r w:rsidRPr="00B6585C">
        <w:rPr>
          <w:rFonts w:ascii="Arial" w:eastAsiaTheme="majorEastAsia" w:hAnsi="Arial" w:cs="Arial"/>
          <w:color w:val="17365D" w:themeColor="text2" w:themeShade="BF"/>
          <w:spacing w:val="5"/>
          <w:kern w:val="28"/>
          <w:sz w:val="24"/>
          <w:szCs w:val="24"/>
        </w:rPr>
        <w:t>=500,</w:t>
      </w:r>
    </w:p>
    <w:p w14:paraId="6D6EF84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save_total_limit</w:t>
      </w:r>
      <w:proofErr w:type="spellEnd"/>
      <w:r w:rsidRPr="00B6585C">
        <w:rPr>
          <w:rFonts w:ascii="Arial" w:eastAsiaTheme="majorEastAsia" w:hAnsi="Arial" w:cs="Arial"/>
          <w:color w:val="17365D" w:themeColor="text2" w:themeShade="BF"/>
          <w:spacing w:val="5"/>
          <w:kern w:val="28"/>
          <w:sz w:val="24"/>
          <w:szCs w:val="24"/>
        </w:rPr>
        <w:t>=2,</w:t>
      </w:r>
    </w:p>
    <w:p w14:paraId="55381F4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prediction_loss_only</w:t>
      </w:r>
      <w:proofErr w:type="spellEnd"/>
      <w:r w:rsidRPr="00B6585C">
        <w:rPr>
          <w:rFonts w:ascii="Arial" w:eastAsiaTheme="majorEastAsia" w:hAnsi="Arial" w:cs="Arial"/>
          <w:color w:val="17365D" w:themeColor="text2" w:themeShade="BF"/>
          <w:spacing w:val="5"/>
          <w:kern w:val="28"/>
          <w:sz w:val="24"/>
          <w:szCs w:val="24"/>
        </w:rPr>
        <w:t>=True,</w:t>
      </w:r>
    </w:p>
    <w:p w14:paraId="6514ABF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logging_steps</w:t>
      </w:r>
      <w:proofErr w:type="spellEnd"/>
      <w:r w:rsidRPr="00B6585C">
        <w:rPr>
          <w:rFonts w:ascii="Arial" w:eastAsiaTheme="majorEastAsia" w:hAnsi="Arial" w:cs="Arial"/>
          <w:color w:val="17365D" w:themeColor="text2" w:themeShade="BF"/>
          <w:spacing w:val="5"/>
          <w:kern w:val="28"/>
          <w:sz w:val="24"/>
          <w:szCs w:val="24"/>
        </w:rPr>
        <w:t>=100,</w:t>
      </w:r>
    </w:p>
    <w:p w14:paraId="65157C3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44B3C4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55316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Initialize Trainer</w:t>
      </w:r>
    </w:p>
    <w:p w14:paraId="6F9E8F1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trainer = </w:t>
      </w:r>
      <w:proofErr w:type="gramStart"/>
      <w:r w:rsidRPr="00B6585C">
        <w:rPr>
          <w:rFonts w:ascii="Arial" w:eastAsiaTheme="majorEastAsia" w:hAnsi="Arial" w:cs="Arial"/>
          <w:color w:val="17365D" w:themeColor="text2" w:themeShade="BF"/>
          <w:spacing w:val="5"/>
          <w:kern w:val="28"/>
          <w:sz w:val="24"/>
          <w:szCs w:val="24"/>
        </w:rPr>
        <w:t>Trainer(</w:t>
      </w:r>
      <w:proofErr w:type="gramEnd"/>
    </w:p>
    <w:p w14:paraId="30E520C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model=model,</w:t>
      </w:r>
    </w:p>
    <w:p w14:paraId="61284D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args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training_args</w:t>
      </w:r>
      <w:proofErr w:type="spellEnd"/>
      <w:r w:rsidRPr="00B6585C">
        <w:rPr>
          <w:rFonts w:ascii="Arial" w:eastAsiaTheme="majorEastAsia" w:hAnsi="Arial" w:cs="Arial"/>
          <w:color w:val="17365D" w:themeColor="text2" w:themeShade="BF"/>
          <w:spacing w:val="5"/>
          <w:kern w:val="28"/>
          <w:sz w:val="24"/>
          <w:szCs w:val="24"/>
        </w:rPr>
        <w:t>,</w:t>
      </w:r>
    </w:p>
    <w:p w14:paraId="623549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train_dataset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train_dataset</w:t>
      </w:r>
      <w:proofErr w:type="spellEnd"/>
      <w:r w:rsidRPr="00B6585C">
        <w:rPr>
          <w:rFonts w:ascii="Arial" w:eastAsiaTheme="majorEastAsia" w:hAnsi="Arial" w:cs="Arial"/>
          <w:color w:val="17365D" w:themeColor="text2" w:themeShade="BF"/>
          <w:spacing w:val="5"/>
          <w:kern w:val="28"/>
          <w:sz w:val="24"/>
          <w:szCs w:val="24"/>
        </w:rPr>
        <w:t>,</w:t>
      </w:r>
    </w:p>
    <w:p w14:paraId="3157ADE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w:t>
      </w:r>
    </w:p>
    <w:p w14:paraId="0BB6C0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D15CC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Start training</w:t>
      </w:r>
    </w:p>
    <w:p w14:paraId="484C6B0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proofErr w:type="gramStart"/>
      <w:r w:rsidRPr="00B6585C">
        <w:rPr>
          <w:rFonts w:ascii="Arial" w:eastAsiaTheme="majorEastAsia" w:hAnsi="Arial" w:cs="Arial"/>
          <w:color w:val="17365D" w:themeColor="text2" w:themeShade="BF"/>
          <w:spacing w:val="5"/>
          <w:kern w:val="28"/>
          <w:sz w:val="24"/>
          <w:szCs w:val="24"/>
        </w:rPr>
        <w:t>trainer.train</w:t>
      </w:r>
      <w:proofErr w:type="spellEnd"/>
      <w:proofErr w:type="gramEnd"/>
      <w:r w:rsidRPr="00B6585C">
        <w:rPr>
          <w:rFonts w:ascii="Arial" w:eastAsiaTheme="majorEastAsia" w:hAnsi="Arial" w:cs="Arial"/>
          <w:color w:val="17365D" w:themeColor="text2" w:themeShade="BF"/>
          <w:spacing w:val="5"/>
          <w:kern w:val="28"/>
          <w:sz w:val="24"/>
          <w:szCs w:val="24"/>
        </w:rPr>
        <w:t>()</w:t>
      </w:r>
    </w:p>
    <w:p w14:paraId="36B22A6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129DB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Save the fine-tuned model</w:t>
      </w:r>
    </w:p>
    <w:p w14:paraId="21397AE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proofErr w:type="gramStart"/>
      <w:r w:rsidRPr="00B6585C">
        <w:rPr>
          <w:rFonts w:ascii="Arial" w:eastAsiaTheme="majorEastAsia" w:hAnsi="Arial" w:cs="Arial"/>
          <w:color w:val="17365D" w:themeColor="text2" w:themeShade="BF"/>
          <w:spacing w:val="5"/>
          <w:kern w:val="28"/>
          <w:sz w:val="24"/>
          <w:szCs w:val="24"/>
        </w:rPr>
        <w:t>trainer.save</w:t>
      </w:r>
      <w:proofErr w:type="gramEnd"/>
      <w:r w:rsidRPr="00B6585C">
        <w:rPr>
          <w:rFonts w:ascii="Arial" w:eastAsiaTheme="majorEastAsia" w:hAnsi="Arial" w:cs="Arial"/>
          <w:color w:val="17365D" w:themeColor="text2" w:themeShade="BF"/>
          <w:spacing w:val="5"/>
          <w:kern w:val="28"/>
          <w:sz w:val="24"/>
          <w:szCs w:val="24"/>
        </w:rPr>
        <w:t>_model</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352DC34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proofErr w:type="gramStart"/>
      <w:r w:rsidRPr="00B6585C">
        <w:rPr>
          <w:rFonts w:ascii="Arial" w:eastAsiaTheme="majorEastAsia" w:hAnsi="Arial" w:cs="Arial"/>
          <w:color w:val="17365D" w:themeColor="text2" w:themeShade="BF"/>
          <w:spacing w:val="5"/>
          <w:kern w:val="28"/>
          <w:sz w:val="24"/>
          <w:szCs w:val="24"/>
        </w:rPr>
        <w:t>tokenizer.save</w:t>
      </w:r>
      <w:proofErr w:type="gramEnd"/>
      <w:r w:rsidRPr="00B6585C">
        <w:rPr>
          <w:rFonts w:ascii="Arial" w:eastAsiaTheme="majorEastAsia" w:hAnsi="Arial" w:cs="Arial"/>
          <w:color w:val="17365D" w:themeColor="text2" w:themeShade="BF"/>
          <w:spacing w:val="5"/>
          <w:kern w:val="28"/>
          <w:sz w:val="24"/>
          <w:szCs w:val="24"/>
        </w:rPr>
        <w:t>_pretrained</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37A8FA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89E981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73DFF9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*Adjust `</w:t>
      </w:r>
      <w:proofErr w:type="spellStart"/>
      <w:r w:rsidRPr="00B6585C">
        <w:rPr>
          <w:rFonts w:ascii="Arial" w:eastAsiaTheme="majorEastAsia" w:hAnsi="Arial" w:cs="Arial"/>
          <w:color w:val="17365D" w:themeColor="text2" w:themeShade="BF"/>
          <w:spacing w:val="5"/>
          <w:kern w:val="28"/>
          <w:sz w:val="24"/>
          <w:szCs w:val="24"/>
        </w:rPr>
        <w:t>num_train_epochs</w:t>
      </w:r>
      <w:proofErr w:type="spellEnd"/>
      <w:r w:rsidRPr="00B6585C">
        <w:rPr>
          <w:rFonts w:ascii="Arial" w:eastAsiaTheme="majorEastAsia" w:hAnsi="Arial" w:cs="Arial"/>
          <w:color w:val="17365D" w:themeColor="text2" w:themeShade="BF"/>
          <w:spacing w:val="5"/>
          <w:kern w:val="28"/>
          <w:sz w:val="24"/>
          <w:szCs w:val="24"/>
        </w:rPr>
        <w:t>` and `</w:t>
      </w:r>
      <w:proofErr w:type="spellStart"/>
      <w:r w:rsidRPr="00B6585C">
        <w:rPr>
          <w:rFonts w:ascii="Arial" w:eastAsiaTheme="majorEastAsia" w:hAnsi="Arial" w:cs="Arial"/>
          <w:color w:val="17365D" w:themeColor="text2" w:themeShade="BF"/>
          <w:spacing w:val="5"/>
          <w:kern w:val="28"/>
          <w:sz w:val="24"/>
          <w:szCs w:val="24"/>
        </w:rPr>
        <w:t>per_device_train_batch_size</w:t>
      </w:r>
      <w:proofErr w:type="spellEnd"/>
      <w:r w:rsidRPr="00B6585C">
        <w:rPr>
          <w:rFonts w:ascii="Arial" w:eastAsiaTheme="majorEastAsia" w:hAnsi="Arial" w:cs="Arial"/>
          <w:color w:val="17365D" w:themeColor="text2" w:themeShade="BF"/>
          <w:spacing w:val="5"/>
          <w:kern w:val="28"/>
          <w:sz w:val="24"/>
          <w:szCs w:val="24"/>
        </w:rPr>
        <w:t xml:space="preserve">` based on your hardware </w:t>
      </w:r>
      <w:proofErr w:type="gramStart"/>
      <w:r w:rsidRPr="00B6585C">
        <w:rPr>
          <w:rFonts w:ascii="Arial" w:eastAsiaTheme="majorEastAsia" w:hAnsi="Arial" w:cs="Arial"/>
          <w:color w:val="17365D" w:themeColor="text2" w:themeShade="BF"/>
          <w:spacing w:val="5"/>
          <w:kern w:val="28"/>
          <w:sz w:val="24"/>
          <w:szCs w:val="24"/>
        </w:rPr>
        <w:t>capabilities.*</w:t>
      </w:r>
      <w:proofErr w:type="gramEnd"/>
    </w:p>
    <w:p w14:paraId="10838E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20B840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4.2.2. **Run the Fine-Tuning Script**</w:t>
      </w:r>
    </w:p>
    <w:p w14:paraId="2ED5DE8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C6F24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3448823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fine_tune.py</w:t>
      </w:r>
    </w:p>
    <w:p w14:paraId="5CB7CF8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2A0F7D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45184E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*Training may take several hours depending on your </w:t>
      </w:r>
      <w:proofErr w:type="gramStart"/>
      <w:r w:rsidRPr="00B6585C">
        <w:rPr>
          <w:rFonts w:ascii="Arial" w:eastAsiaTheme="majorEastAsia" w:hAnsi="Arial" w:cs="Arial"/>
          <w:color w:val="17365D" w:themeColor="text2" w:themeShade="BF"/>
          <w:spacing w:val="5"/>
          <w:kern w:val="28"/>
          <w:sz w:val="24"/>
          <w:szCs w:val="24"/>
        </w:rPr>
        <w:t>hardware.*</w:t>
      </w:r>
      <w:proofErr w:type="gramEnd"/>
    </w:p>
    <w:p w14:paraId="0664141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8639A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4.3. **Verify the Fine-Tuned Model**</w:t>
      </w:r>
    </w:p>
    <w:p w14:paraId="30296E1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072592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`verify_model.py` to test the model's understanding.</w:t>
      </w:r>
    </w:p>
    <w:p w14:paraId="7DD308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3F4671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```python</w:t>
      </w:r>
    </w:p>
    <w:p w14:paraId="7222F97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from transformers import GPT2LMHeadModel, GPT2Tokenizer</w:t>
      </w:r>
    </w:p>
    <w:p w14:paraId="42C9924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9FDFA1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GPT2Tokenizer.from_pretrained(</w:t>
      </w:r>
      <w:proofErr w:type="gramStart"/>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2F715D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model = GPT2LMHeadModel.from_pretrained(</w:t>
      </w:r>
      <w:proofErr w:type="gramStart"/>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2B2CAE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1C279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prompt = "def </w:t>
      </w:r>
      <w:proofErr w:type="spellStart"/>
      <w:r w:rsidRPr="00B6585C">
        <w:rPr>
          <w:rFonts w:ascii="Arial" w:eastAsiaTheme="majorEastAsia" w:hAnsi="Arial" w:cs="Arial"/>
          <w:color w:val="17365D" w:themeColor="text2" w:themeShade="BF"/>
          <w:spacing w:val="5"/>
          <w:kern w:val="28"/>
          <w:sz w:val="24"/>
          <w:szCs w:val="24"/>
        </w:rPr>
        <w:t>example_function</w:t>
      </w:r>
      <w:proofErr w:type="spellEnd"/>
      <w:r w:rsidRPr="00B6585C">
        <w:rPr>
          <w:rFonts w:ascii="Arial" w:eastAsiaTheme="majorEastAsia" w:hAnsi="Arial" w:cs="Arial"/>
          <w:color w:val="17365D" w:themeColor="text2" w:themeShade="BF"/>
          <w:spacing w:val="5"/>
          <w:kern w:val="28"/>
          <w:sz w:val="24"/>
          <w:szCs w:val="24"/>
        </w:rPr>
        <w:t>(param):"</w:t>
      </w:r>
    </w:p>
    <w:p w14:paraId="0F27B3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128D71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inputs = </w:t>
      </w:r>
      <w:proofErr w:type="spellStart"/>
      <w:proofErr w:type="gramStart"/>
      <w:r w:rsidRPr="00B6585C">
        <w:rPr>
          <w:rFonts w:ascii="Arial" w:eastAsiaTheme="majorEastAsia" w:hAnsi="Arial" w:cs="Arial"/>
          <w:color w:val="17365D" w:themeColor="text2" w:themeShade="BF"/>
          <w:spacing w:val="5"/>
          <w:kern w:val="28"/>
          <w:sz w:val="24"/>
          <w:szCs w:val="24"/>
        </w:rPr>
        <w:t>tokenizer.encode</w:t>
      </w:r>
      <w:proofErr w:type="spellEnd"/>
      <w:proofErr w:type="gramEnd"/>
      <w:r w:rsidRPr="00B6585C">
        <w:rPr>
          <w:rFonts w:ascii="Arial" w:eastAsiaTheme="majorEastAsia" w:hAnsi="Arial" w:cs="Arial"/>
          <w:color w:val="17365D" w:themeColor="text2" w:themeShade="BF"/>
          <w:spacing w:val="5"/>
          <w:kern w:val="28"/>
          <w:sz w:val="24"/>
          <w:szCs w:val="24"/>
        </w:rPr>
        <w:t xml:space="preserve">(prompt, </w:t>
      </w:r>
      <w:proofErr w:type="spellStart"/>
      <w:r w:rsidRPr="00B6585C">
        <w:rPr>
          <w:rFonts w:ascii="Arial" w:eastAsiaTheme="majorEastAsia" w:hAnsi="Arial" w:cs="Arial"/>
          <w:color w:val="17365D" w:themeColor="text2" w:themeShade="BF"/>
          <w:spacing w:val="5"/>
          <w:kern w:val="28"/>
          <w:sz w:val="24"/>
          <w:szCs w:val="24"/>
        </w:rPr>
        <w:t>return_tensors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pt</w:t>
      </w:r>
      <w:proofErr w:type="spellEnd"/>
      <w:r w:rsidRPr="00B6585C">
        <w:rPr>
          <w:rFonts w:ascii="Arial" w:eastAsiaTheme="majorEastAsia" w:hAnsi="Arial" w:cs="Arial"/>
          <w:color w:val="17365D" w:themeColor="text2" w:themeShade="BF"/>
          <w:spacing w:val="5"/>
          <w:kern w:val="28"/>
          <w:sz w:val="24"/>
          <w:szCs w:val="24"/>
        </w:rPr>
        <w:t>')</w:t>
      </w:r>
    </w:p>
    <w:p w14:paraId="16D0B2F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outputs = </w:t>
      </w:r>
      <w:proofErr w:type="spellStart"/>
      <w:proofErr w:type="gramStart"/>
      <w:r w:rsidRPr="00B6585C">
        <w:rPr>
          <w:rFonts w:ascii="Arial" w:eastAsiaTheme="majorEastAsia" w:hAnsi="Arial" w:cs="Arial"/>
          <w:color w:val="17365D" w:themeColor="text2" w:themeShade="BF"/>
          <w:spacing w:val="5"/>
          <w:kern w:val="28"/>
          <w:sz w:val="24"/>
          <w:szCs w:val="24"/>
        </w:rPr>
        <w:t>model.generate</w:t>
      </w:r>
      <w:proofErr w:type="spellEnd"/>
      <w:proofErr w:type="gramEnd"/>
      <w:r w:rsidRPr="00B6585C">
        <w:rPr>
          <w:rFonts w:ascii="Arial" w:eastAsiaTheme="majorEastAsia" w:hAnsi="Arial" w:cs="Arial"/>
          <w:color w:val="17365D" w:themeColor="text2" w:themeShade="BF"/>
          <w:spacing w:val="5"/>
          <w:kern w:val="28"/>
          <w:sz w:val="24"/>
          <w:szCs w:val="24"/>
        </w:rPr>
        <w:t xml:space="preserve">(inputs, </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 xml:space="preserve">=100, </w:t>
      </w:r>
      <w:proofErr w:type="spellStart"/>
      <w:r w:rsidRPr="00B6585C">
        <w:rPr>
          <w:rFonts w:ascii="Arial" w:eastAsiaTheme="majorEastAsia" w:hAnsi="Arial" w:cs="Arial"/>
          <w:color w:val="17365D" w:themeColor="text2" w:themeShade="BF"/>
          <w:spacing w:val="5"/>
          <w:kern w:val="28"/>
          <w:sz w:val="24"/>
          <w:szCs w:val="24"/>
        </w:rPr>
        <w:t>num_return_sequences</w:t>
      </w:r>
      <w:proofErr w:type="spellEnd"/>
      <w:r w:rsidRPr="00B6585C">
        <w:rPr>
          <w:rFonts w:ascii="Arial" w:eastAsiaTheme="majorEastAsia" w:hAnsi="Arial" w:cs="Arial"/>
          <w:color w:val="17365D" w:themeColor="text2" w:themeShade="BF"/>
          <w:spacing w:val="5"/>
          <w:kern w:val="28"/>
          <w:sz w:val="24"/>
          <w:szCs w:val="24"/>
        </w:rPr>
        <w:t>=1)</w:t>
      </w:r>
    </w:p>
    <w:p w14:paraId="5F6DD81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407B81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print(</w:t>
      </w:r>
      <w:proofErr w:type="spellStart"/>
      <w:proofErr w:type="gramStart"/>
      <w:r w:rsidRPr="00B6585C">
        <w:rPr>
          <w:rFonts w:ascii="Arial" w:eastAsiaTheme="majorEastAsia" w:hAnsi="Arial" w:cs="Arial"/>
          <w:color w:val="17365D" w:themeColor="text2" w:themeShade="BF"/>
          <w:spacing w:val="5"/>
          <w:kern w:val="28"/>
          <w:sz w:val="24"/>
          <w:szCs w:val="24"/>
        </w:rPr>
        <w:t>tokenizer.decode</w:t>
      </w:r>
      <w:proofErr w:type="spellEnd"/>
      <w:proofErr w:type="gramEnd"/>
      <w:r w:rsidRPr="00B6585C">
        <w:rPr>
          <w:rFonts w:ascii="Arial" w:eastAsiaTheme="majorEastAsia" w:hAnsi="Arial" w:cs="Arial"/>
          <w:color w:val="17365D" w:themeColor="text2" w:themeShade="BF"/>
          <w:spacing w:val="5"/>
          <w:kern w:val="28"/>
          <w:sz w:val="24"/>
          <w:szCs w:val="24"/>
        </w:rPr>
        <w:t xml:space="preserve">(outputs[0], </w:t>
      </w:r>
      <w:proofErr w:type="spellStart"/>
      <w:r w:rsidRPr="00B6585C">
        <w:rPr>
          <w:rFonts w:ascii="Arial" w:eastAsiaTheme="majorEastAsia" w:hAnsi="Arial" w:cs="Arial"/>
          <w:color w:val="17365D" w:themeColor="text2" w:themeShade="BF"/>
          <w:spacing w:val="5"/>
          <w:kern w:val="28"/>
          <w:sz w:val="24"/>
          <w:szCs w:val="24"/>
        </w:rPr>
        <w:t>skip_special_tokens</w:t>
      </w:r>
      <w:proofErr w:type="spellEnd"/>
      <w:r w:rsidRPr="00B6585C">
        <w:rPr>
          <w:rFonts w:ascii="Arial" w:eastAsiaTheme="majorEastAsia" w:hAnsi="Arial" w:cs="Arial"/>
          <w:color w:val="17365D" w:themeColor="text2" w:themeShade="BF"/>
          <w:spacing w:val="5"/>
          <w:kern w:val="28"/>
          <w:sz w:val="24"/>
          <w:szCs w:val="24"/>
        </w:rPr>
        <w:t>=True))</w:t>
      </w:r>
    </w:p>
    <w:p w14:paraId="072E48B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5A744D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D0952E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Run the script:</w:t>
      </w:r>
    </w:p>
    <w:p w14:paraId="79BD93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8C9AE3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6C2D76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verify_model.py</w:t>
      </w:r>
    </w:p>
    <w:p w14:paraId="27367C2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0463CC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196C99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*Review the generated code to assess the model's </w:t>
      </w:r>
      <w:proofErr w:type="gramStart"/>
      <w:r w:rsidRPr="00B6585C">
        <w:rPr>
          <w:rFonts w:ascii="Arial" w:eastAsiaTheme="majorEastAsia" w:hAnsi="Arial" w:cs="Arial"/>
          <w:color w:val="17365D" w:themeColor="text2" w:themeShade="BF"/>
          <w:spacing w:val="5"/>
          <w:kern w:val="28"/>
          <w:sz w:val="24"/>
          <w:szCs w:val="24"/>
        </w:rPr>
        <w:t>performance.*</w:t>
      </w:r>
      <w:proofErr w:type="gramEnd"/>
    </w:p>
    <w:p w14:paraId="20C0159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40958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593847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74D2AF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5. Implement Continuous Learning and Contextual Understanding</w:t>
      </w:r>
    </w:p>
    <w:p w14:paraId="2675EA8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4B2D14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Enhance the AI's ability to access and utilize relevant parts of the codebase dynamically.</w:t>
      </w:r>
    </w:p>
    <w:p w14:paraId="2B1345E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D6E19E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5.1. **Set Up a Retrieval-Based Mechanism**</w:t>
      </w:r>
    </w:p>
    <w:p w14:paraId="23E431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4515D6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Implement a system that allows the AI to fetch relevant code snippets or documentation when needed.</w:t>
      </w:r>
    </w:p>
    <w:p w14:paraId="4079502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90494D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5.1.1. **Install FAISS for Semantic Search**</w:t>
      </w:r>
    </w:p>
    <w:p w14:paraId="0FCE466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76EEE5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75BBAB5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r w:rsidRPr="00B6585C">
        <w:rPr>
          <w:rFonts w:ascii="Arial" w:eastAsiaTheme="majorEastAsia" w:hAnsi="Arial" w:cs="Arial"/>
          <w:color w:val="17365D" w:themeColor="text2" w:themeShade="BF"/>
          <w:spacing w:val="5"/>
          <w:kern w:val="28"/>
          <w:sz w:val="24"/>
          <w:szCs w:val="24"/>
        </w:rPr>
        <w:t>faiss-cpu</w:t>
      </w:r>
      <w:proofErr w:type="spellEnd"/>
    </w:p>
    <w:p w14:paraId="3BAA34E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BBC503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25E471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5.1.2. **Create an Embedding Index**</w:t>
      </w:r>
    </w:p>
    <w:p w14:paraId="05D91F0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588572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Use embeddings to index your code and documentation for efficient retrieval.</w:t>
      </w:r>
    </w:p>
    <w:p w14:paraId="0A84B74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077201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1516E64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transformers import </w:t>
      </w:r>
      <w:proofErr w:type="spellStart"/>
      <w:r w:rsidRPr="00B6585C">
        <w:rPr>
          <w:rFonts w:ascii="Arial" w:eastAsiaTheme="majorEastAsia" w:hAnsi="Arial" w:cs="Arial"/>
          <w:color w:val="17365D" w:themeColor="text2" w:themeShade="BF"/>
          <w:spacing w:val="5"/>
          <w:kern w:val="28"/>
          <w:sz w:val="24"/>
          <w:szCs w:val="24"/>
        </w:rPr>
        <w:t>AutoTokenizer</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AutoModel</w:t>
      </w:r>
      <w:proofErr w:type="spellEnd"/>
    </w:p>
    <w:p w14:paraId="2A8CF60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faiss</w:t>
      </w:r>
      <w:proofErr w:type="spellEnd"/>
    </w:p>
    <w:p w14:paraId="7CC83CC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torch</w:t>
      </w:r>
    </w:p>
    <w:p w14:paraId="28D0288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os</w:t>
      </w:r>
      <w:proofErr w:type="spellEnd"/>
    </w:p>
    <w:p w14:paraId="54B0CB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D79918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Initialize model and tokenizer for embeddings</w:t>
      </w:r>
    </w:p>
    <w:p w14:paraId="5BD1D6D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AutoTokenizer.from_pretrained('sentence-transformers/all-MiniLM-L6-v2')</w:t>
      </w:r>
    </w:p>
    <w:p w14:paraId="1C2AEEC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model = AutoModel.from_pretrained('sentence-transformers/all-MiniLM-L6-v2')</w:t>
      </w:r>
    </w:p>
    <w:p w14:paraId="36176D3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BC582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embed_text</w:t>
      </w:r>
      <w:proofErr w:type="spellEnd"/>
      <w:r w:rsidRPr="00B6585C">
        <w:rPr>
          <w:rFonts w:ascii="Arial" w:eastAsiaTheme="majorEastAsia" w:hAnsi="Arial" w:cs="Arial"/>
          <w:color w:val="17365D" w:themeColor="text2" w:themeShade="BF"/>
          <w:spacing w:val="5"/>
          <w:kern w:val="28"/>
          <w:sz w:val="24"/>
          <w:szCs w:val="24"/>
        </w:rPr>
        <w:t>(text):</w:t>
      </w:r>
    </w:p>
    <w:p w14:paraId="2329EA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inputs = </w:t>
      </w:r>
      <w:proofErr w:type="gramStart"/>
      <w:r w:rsidRPr="00B6585C">
        <w:rPr>
          <w:rFonts w:ascii="Arial" w:eastAsiaTheme="majorEastAsia" w:hAnsi="Arial" w:cs="Arial"/>
          <w:color w:val="17365D" w:themeColor="text2" w:themeShade="BF"/>
          <w:spacing w:val="5"/>
          <w:kern w:val="28"/>
          <w:sz w:val="24"/>
          <w:szCs w:val="24"/>
        </w:rPr>
        <w:t>tokenizer(</w:t>
      </w:r>
      <w:proofErr w:type="gramEnd"/>
      <w:r w:rsidRPr="00B6585C">
        <w:rPr>
          <w:rFonts w:ascii="Arial" w:eastAsiaTheme="majorEastAsia" w:hAnsi="Arial" w:cs="Arial"/>
          <w:color w:val="17365D" w:themeColor="text2" w:themeShade="BF"/>
          <w:spacing w:val="5"/>
          <w:kern w:val="28"/>
          <w:sz w:val="24"/>
          <w:szCs w:val="24"/>
        </w:rPr>
        <w:t xml:space="preserve">text, </w:t>
      </w:r>
      <w:proofErr w:type="spellStart"/>
      <w:r w:rsidRPr="00B6585C">
        <w:rPr>
          <w:rFonts w:ascii="Arial" w:eastAsiaTheme="majorEastAsia" w:hAnsi="Arial" w:cs="Arial"/>
          <w:color w:val="17365D" w:themeColor="text2" w:themeShade="BF"/>
          <w:spacing w:val="5"/>
          <w:kern w:val="28"/>
          <w:sz w:val="24"/>
          <w:szCs w:val="24"/>
        </w:rPr>
        <w:t>return_tensors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pt</w:t>
      </w:r>
      <w:proofErr w:type="spellEnd"/>
      <w:r w:rsidRPr="00B6585C">
        <w:rPr>
          <w:rFonts w:ascii="Arial" w:eastAsiaTheme="majorEastAsia" w:hAnsi="Arial" w:cs="Arial"/>
          <w:color w:val="17365D" w:themeColor="text2" w:themeShade="BF"/>
          <w:spacing w:val="5"/>
          <w:kern w:val="28"/>
          <w:sz w:val="24"/>
          <w:szCs w:val="24"/>
        </w:rPr>
        <w:t xml:space="preserve">', truncation=True, padding=True, </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=512)</w:t>
      </w:r>
    </w:p>
    <w:p w14:paraId="1A03617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spellStart"/>
      <w:r w:rsidRPr="00B6585C">
        <w:rPr>
          <w:rFonts w:ascii="Arial" w:eastAsiaTheme="majorEastAsia" w:hAnsi="Arial" w:cs="Arial"/>
          <w:color w:val="17365D" w:themeColor="text2" w:themeShade="BF"/>
          <w:spacing w:val="5"/>
          <w:kern w:val="28"/>
          <w:sz w:val="24"/>
          <w:szCs w:val="24"/>
        </w:rPr>
        <w:t>torch.no_</w:t>
      </w:r>
      <w:proofErr w:type="gramStart"/>
      <w:r w:rsidRPr="00B6585C">
        <w:rPr>
          <w:rFonts w:ascii="Arial" w:eastAsiaTheme="majorEastAsia" w:hAnsi="Arial" w:cs="Arial"/>
          <w:color w:val="17365D" w:themeColor="text2" w:themeShade="BF"/>
          <w:spacing w:val="5"/>
          <w:kern w:val="28"/>
          <w:sz w:val="24"/>
          <w:szCs w:val="24"/>
        </w:rPr>
        <w:t>grad</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w:t>
      </w:r>
    </w:p>
    <w:p w14:paraId="0EBDD23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embeddings = model(**inputs</w:t>
      </w:r>
      <w:proofErr w:type="gramStart"/>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last</w:t>
      </w:r>
      <w:proofErr w:type="gramEnd"/>
      <w:r w:rsidRPr="00B6585C">
        <w:rPr>
          <w:rFonts w:ascii="Arial" w:eastAsiaTheme="majorEastAsia" w:hAnsi="Arial" w:cs="Arial"/>
          <w:color w:val="17365D" w:themeColor="text2" w:themeShade="BF"/>
          <w:spacing w:val="5"/>
          <w:kern w:val="28"/>
          <w:sz w:val="24"/>
          <w:szCs w:val="24"/>
        </w:rPr>
        <w:t>_hidden_state.mean</w:t>
      </w:r>
      <w:proofErr w:type="spellEnd"/>
      <w:r w:rsidRPr="00B6585C">
        <w:rPr>
          <w:rFonts w:ascii="Arial" w:eastAsiaTheme="majorEastAsia" w:hAnsi="Arial" w:cs="Arial"/>
          <w:color w:val="17365D" w:themeColor="text2" w:themeShade="BF"/>
          <w:spacing w:val="5"/>
          <w:kern w:val="28"/>
          <w:sz w:val="24"/>
          <w:szCs w:val="24"/>
        </w:rPr>
        <w:t>(dim=1)</w:t>
      </w:r>
    </w:p>
    <w:p w14:paraId="233566B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proofErr w:type="gramStart"/>
      <w:r w:rsidRPr="00B6585C">
        <w:rPr>
          <w:rFonts w:ascii="Arial" w:eastAsiaTheme="majorEastAsia" w:hAnsi="Arial" w:cs="Arial"/>
          <w:color w:val="17365D" w:themeColor="text2" w:themeShade="BF"/>
          <w:spacing w:val="5"/>
          <w:kern w:val="28"/>
          <w:sz w:val="24"/>
          <w:szCs w:val="24"/>
        </w:rPr>
        <w:t>embeddings.numpy</w:t>
      </w:r>
      <w:proofErr w:type="spellEnd"/>
      <w:proofErr w:type="gramEnd"/>
      <w:r w:rsidRPr="00B6585C">
        <w:rPr>
          <w:rFonts w:ascii="Arial" w:eastAsiaTheme="majorEastAsia" w:hAnsi="Arial" w:cs="Arial"/>
          <w:color w:val="17365D" w:themeColor="text2" w:themeShade="BF"/>
          <w:spacing w:val="5"/>
          <w:kern w:val="28"/>
          <w:sz w:val="24"/>
          <w:szCs w:val="24"/>
        </w:rPr>
        <w:t>()</w:t>
      </w:r>
    </w:p>
    <w:p w14:paraId="52B3185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BB94D2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Collect all documents</w:t>
      </w:r>
    </w:p>
    <w:p w14:paraId="4ED15D3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documents = []</w:t>
      </w:r>
    </w:p>
    <w:p w14:paraId="50F283A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doc_ids</w:t>
      </w:r>
      <w:proofErr w:type="spellEnd"/>
      <w:r w:rsidRPr="00B6585C">
        <w:rPr>
          <w:rFonts w:ascii="Arial" w:eastAsiaTheme="majorEastAsia" w:hAnsi="Arial" w:cs="Arial"/>
          <w:color w:val="17365D" w:themeColor="text2" w:themeShade="BF"/>
          <w:spacing w:val="5"/>
          <w:kern w:val="28"/>
          <w:sz w:val="24"/>
          <w:szCs w:val="24"/>
        </w:rPr>
        <w:t xml:space="preserve"> = []</w:t>
      </w:r>
    </w:p>
    <w:p w14:paraId="02B0F0F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DATA_DIR = 'data/</w:t>
      </w:r>
      <w:proofErr w:type="spellStart"/>
      <w:r w:rsidRPr="00B6585C">
        <w:rPr>
          <w:rFonts w:ascii="Arial" w:eastAsiaTheme="majorEastAsia" w:hAnsi="Arial" w:cs="Arial"/>
          <w:color w:val="17365D" w:themeColor="text2" w:themeShade="BF"/>
          <w:spacing w:val="5"/>
          <w:kern w:val="28"/>
          <w:sz w:val="24"/>
          <w:szCs w:val="24"/>
        </w:rPr>
        <w:t>source_code</w:t>
      </w:r>
      <w:proofErr w:type="spellEnd"/>
      <w:r w:rsidRPr="00B6585C">
        <w:rPr>
          <w:rFonts w:ascii="Arial" w:eastAsiaTheme="majorEastAsia" w:hAnsi="Arial" w:cs="Arial"/>
          <w:color w:val="17365D" w:themeColor="text2" w:themeShade="BF"/>
          <w:spacing w:val="5"/>
          <w:kern w:val="28"/>
          <w:sz w:val="24"/>
          <w:szCs w:val="24"/>
        </w:rPr>
        <w:t>'</w:t>
      </w:r>
    </w:p>
    <w:p w14:paraId="5917F02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66578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for root, </w:t>
      </w:r>
      <w:proofErr w:type="spellStart"/>
      <w:r w:rsidRPr="00B6585C">
        <w:rPr>
          <w:rFonts w:ascii="Arial" w:eastAsiaTheme="majorEastAsia" w:hAnsi="Arial" w:cs="Arial"/>
          <w:color w:val="17365D" w:themeColor="text2" w:themeShade="BF"/>
          <w:spacing w:val="5"/>
          <w:kern w:val="28"/>
          <w:sz w:val="24"/>
          <w:szCs w:val="24"/>
        </w:rPr>
        <w:t>dirs</w:t>
      </w:r>
      <w:proofErr w:type="spellEnd"/>
      <w:r w:rsidRPr="00B6585C">
        <w:rPr>
          <w:rFonts w:ascii="Arial" w:eastAsiaTheme="majorEastAsia" w:hAnsi="Arial" w:cs="Arial"/>
          <w:color w:val="17365D" w:themeColor="text2" w:themeShade="BF"/>
          <w:spacing w:val="5"/>
          <w:kern w:val="28"/>
          <w:sz w:val="24"/>
          <w:szCs w:val="24"/>
        </w:rPr>
        <w:t xml:space="preserve">, files in </w:t>
      </w:r>
      <w:proofErr w:type="spellStart"/>
      <w:proofErr w:type="gramStart"/>
      <w:r w:rsidRPr="00B6585C">
        <w:rPr>
          <w:rFonts w:ascii="Arial" w:eastAsiaTheme="majorEastAsia" w:hAnsi="Arial" w:cs="Arial"/>
          <w:color w:val="17365D" w:themeColor="text2" w:themeShade="BF"/>
          <w:spacing w:val="5"/>
          <w:kern w:val="28"/>
          <w:sz w:val="24"/>
          <w:szCs w:val="24"/>
        </w:rPr>
        <w:t>os.walk</w:t>
      </w:r>
      <w:proofErr w:type="spellEnd"/>
      <w:proofErr w:type="gramEnd"/>
      <w:r w:rsidRPr="00B6585C">
        <w:rPr>
          <w:rFonts w:ascii="Arial" w:eastAsiaTheme="majorEastAsia" w:hAnsi="Arial" w:cs="Arial"/>
          <w:color w:val="17365D" w:themeColor="text2" w:themeShade="BF"/>
          <w:spacing w:val="5"/>
          <w:kern w:val="28"/>
          <w:sz w:val="24"/>
          <w:szCs w:val="24"/>
        </w:rPr>
        <w:t>(DATA_DIR):</w:t>
      </w:r>
    </w:p>
    <w:p w14:paraId="7DC58BF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file in files:</w:t>
      </w:r>
    </w:p>
    <w:p w14:paraId="1E97B36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if </w:t>
      </w:r>
      <w:proofErr w:type="spellStart"/>
      <w:proofErr w:type="gramStart"/>
      <w:r w:rsidRPr="00B6585C">
        <w:rPr>
          <w:rFonts w:ascii="Arial" w:eastAsiaTheme="majorEastAsia" w:hAnsi="Arial" w:cs="Arial"/>
          <w:color w:val="17365D" w:themeColor="text2" w:themeShade="BF"/>
          <w:spacing w:val="5"/>
          <w:kern w:val="28"/>
          <w:sz w:val="24"/>
          <w:szCs w:val="24"/>
        </w:rPr>
        <w:t>file.endswith</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js</w:t>
      </w:r>
      <w:proofErr w:type="spellEnd"/>
      <w:r w:rsidRPr="00B6585C">
        <w:rPr>
          <w:rFonts w:ascii="Arial" w:eastAsiaTheme="majorEastAsia" w:hAnsi="Arial" w:cs="Arial"/>
          <w:color w:val="17365D" w:themeColor="text2" w:themeShade="BF"/>
          <w:spacing w:val="5"/>
          <w:kern w:val="28"/>
          <w:sz w:val="24"/>
          <w:szCs w:val="24"/>
        </w:rPr>
        <w:t>', '.java', '.md', '.</w:t>
      </w:r>
      <w:proofErr w:type="spellStart"/>
      <w:r w:rsidRPr="00B6585C">
        <w:rPr>
          <w:rFonts w:ascii="Arial" w:eastAsiaTheme="majorEastAsia" w:hAnsi="Arial" w:cs="Arial"/>
          <w:color w:val="17365D" w:themeColor="text2" w:themeShade="BF"/>
          <w:spacing w:val="5"/>
          <w:kern w:val="28"/>
          <w:sz w:val="24"/>
          <w:szCs w:val="24"/>
        </w:rPr>
        <w:t>yaml</w:t>
      </w:r>
      <w:proofErr w:type="spellEnd"/>
      <w:r w:rsidRPr="00B6585C">
        <w:rPr>
          <w:rFonts w:ascii="Arial" w:eastAsiaTheme="majorEastAsia" w:hAnsi="Arial" w:cs="Arial"/>
          <w:color w:val="17365D" w:themeColor="text2" w:themeShade="BF"/>
          <w:spacing w:val="5"/>
          <w:kern w:val="28"/>
          <w:sz w:val="24"/>
          <w:szCs w:val="24"/>
        </w:rPr>
        <w:t>', '.json')):</w:t>
      </w:r>
    </w:p>
    <w:p w14:paraId="3CCAA8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os.path</w:t>
      </w:r>
      <w:proofErr w:type="gramEnd"/>
      <w:r w:rsidRPr="00B6585C">
        <w:rPr>
          <w:rFonts w:ascii="Arial" w:eastAsiaTheme="majorEastAsia" w:hAnsi="Arial" w:cs="Arial"/>
          <w:color w:val="17365D" w:themeColor="text2" w:themeShade="BF"/>
          <w:spacing w:val="5"/>
          <w:kern w:val="28"/>
          <w:sz w:val="24"/>
          <w:szCs w:val="24"/>
        </w:rPr>
        <w:t>.join</w:t>
      </w:r>
      <w:proofErr w:type="spellEnd"/>
      <w:r w:rsidRPr="00B6585C">
        <w:rPr>
          <w:rFonts w:ascii="Arial" w:eastAsiaTheme="majorEastAsia" w:hAnsi="Arial" w:cs="Arial"/>
          <w:color w:val="17365D" w:themeColor="text2" w:themeShade="BF"/>
          <w:spacing w:val="5"/>
          <w:kern w:val="28"/>
          <w:sz w:val="24"/>
          <w:szCs w:val="24"/>
        </w:rPr>
        <w:t>(root, file)</w:t>
      </w:r>
    </w:p>
    <w:p w14:paraId="45C12C8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'r', encoding='utf-8', errors='ignore') as f:</w:t>
      </w:r>
    </w:p>
    <w:p w14:paraId="1ED6093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content = </w:t>
      </w:r>
      <w:proofErr w:type="spellStart"/>
      <w:proofErr w:type="gramStart"/>
      <w:r w:rsidRPr="00B6585C">
        <w:rPr>
          <w:rFonts w:ascii="Arial" w:eastAsiaTheme="majorEastAsia" w:hAnsi="Arial" w:cs="Arial"/>
          <w:color w:val="17365D" w:themeColor="text2" w:themeShade="BF"/>
          <w:spacing w:val="5"/>
          <w:kern w:val="28"/>
          <w:sz w:val="24"/>
          <w:szCs w:val="24"/>
        </w:rPr>
        <w:t>f.read</w:t>
      </w:r>
      <w:proofErr w:type="spellEnd"/>
      <w:proofErr w:type="gramEnd"/>
      <w:r w:rsidRPr="00B6585C">
        <w:rPr>
          <w:rFonts w:ascii="Arial" w:eastAsiaTheme="majorEastAsia" w:hAnsi="Arial" w:cs="Arial"/>
          <w:color w:val="17365D" w:themeColor="text2" w:themeShade="BF"/>
          <w:spacing w:val="5"/>
          <w:kern w:val="28"/>
          <w:sz w:val="24"/>
          <w:szCs w:val="24"/>
        </w:rPr>
        <w:t>()</w:t>
      </w:r>
    </w:p>
    <w:p w14:paraId="142D4CF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documents.append</w:t>
      </w:r>
      <w:proofErr w:type="spellEnd"/>
      <w:proofErr w:type="gramEnd"/>
      <w:r w:rsidRPr="00B6585C">
        <w:rPr>
          <w:rFonts w:ascii="Arial" w:eastAsiaTheme="majorEastAsia" w:hAnsi="Arial" w:cs="Arial"/>
          <w:color w:val="17365D" w:themeColor="text2" w:themeShade="BF"/>
          <w:spacing w:val="5"/>
          <w:kern w:val="28"/>
          <w:sz w:val="24"/>
          <w:szCs w:val="24"/>
        </w:rPr>
        <w:t>(content)</w:t>
      </w:r>
    </w:p>
    <w:p w14:paraId="28EE777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doc_</w:t>
      </w:r>
      <w:proofErr w:type="gramStart"/>
      <w:r w:rsidRPr="00B6585C">
        <w:rPr>
          <w:rFonts w:ascii="Arial" w:eastAsiaTheme="majorEastAsia" w:hAnsi="Arial" w:cs="Arial"/>
          <w:color w:val="17365D" w:themeColor="text2" w:themeShade="BF"/>
          <w:spacing w:val="5"/>
          <w:kern w:val="28"/>
          <w:sz w:val="24"/>
          <w:szCs w:val="24"/>
        </w:rPr>
        <w:t>ids.append</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w:t>
      </w:r>
    </w:p>
    <w:p w14:paraId="5F6A2B5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70D359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Embed documents</w:t>
      </w:r>
    </w:p>
    <w:p w14:paraId="20CCE5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embeddings = []</w:t>
      </w:r>
    </w:p>
    <w:p w14:paraId="6F97BE8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for doc in documents:</w:t>
      </w:r>
    </w:p>
    <w:p w14:paraId="2B7667C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emb</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embed_text</w:t>
      </w:r>
      <w:proofErr w:type="spellEnd"/>
      <w:r w:rsidRPr="00B6585C">
        <w:rPr>
          <w:rFonts w:ascii="Arial" w:eastAsiaTheme="majorEastAsia" w:hAnsi="Arial" w:cs="Arial"/>
          <w:color w:val="17365D" w:themeColor="text2" w:themeShade="BF"/>
          <w:spacing w:val="5"/>
          <w:kern w:val="28"/>
          <w:sz w:val="24"/>
          <w:szCs w:val="24"/>
        </w:rPr>
        <w:t>(doc)</w:t>
      </w:r>
    </w:p>
    <w:p w14:paraId="7878835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embeddings.append</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emb</w:t>
      </w:r>
      <w:proofErr w:type="spellEnd"/>
      <w:r w:rsidRPr="00B6585C">
        <w:rPr>
          <w:rFonts w:ascii="Arial" w:eastAsiaTheme="majorEastAsia" w:hAnsi="Arial" w:cs="Arial"/>
          <w:color w:val="17365D" w:themeColor="text2" w:themeShade="BF"/>
          <w:spacing w:val="5"/>
          <w:kern w:val="28"/>
          <w:sz w:val="24"/>
          <w:szCs w:val="24"/>
        </w:rPr>
        <w:t>)</w:t>
      </w:r>
    </w:p>
    <w:p w14:paraId="42530A4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6BE1A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embeddings = </w:t>
      </w:r>
      <w:proofErr w:type="spellStart"/>
      <w:proofErr w:type="gramStart"/>
      <w:r w:rsidRPr="00B6585C">
        <w:rPr>
          <w:rFonts w:ascii="Arial" w:eastAsiaTheme="majorEastAsia" w:hAnsi="Arial" w:cs="Arial"/>
          <w:color w:val="17365D" w:themeColor="text2" w:themeShade="BF"/>
          <w:spacing w:val="5"/>
          <w:kern w:val="28"/>
          <w:sz w:val="24"/>
          <w:szCs w:val="24"/>
        </w:rPr>
        <w:t>np.vstack</w:t>
      </w:r>
      <w:proofErr w:type="spellEnd"/>
      <w:proofErr w:type="gramEnd"/>
      <w:r w:rsidRPr="00B6585C">
        <w:rPr>
          <w:rFonts w:ascii="Arial" w:eastAsiaTheme="majorEastAsia" w:hAnsi="Arial" w:cs="Arial"/>
          <w:color w:val="17365D" w:themeColor="text2" w:themeShade="BF"/>
          <w:spacing w:val="5"/>
          <w:kern w:val="28"/>
          <w:sz w:val="24"/>
          <w:szCs w:val="24"/>
        </w:rPr>
        <w:t>(embeddings)</w:t>
      </w:r>
    </w:p>
    <w:p w14:paraId="461863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0B984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Create FAISS index</w:t>
      </w:r>
    </w:p>
    <w:p w14:paraId="580C5C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dimension = </w:t>
      </w:r>
      <w:proofErr w:type="spellStart"/>
      <w:proofErr w:type="gramStart"/>
      <w:r w:rsidRPr="00B6585C">
        <w:rPr>
          <w:rFonts w:ascii="Arial" w:eastAsiaTheme="majorEastAsia" w:hAnsi="Arial" w:cs="Arial"/>
          <w:color w:val="17365D" w:themeColor="text2" w:themeShade="BF"/>
          <w:spacing w:val="5"/>
          <w:kern w:val="28"/>
          <w:sz w:val="24"/>
          <w:szCs w:val="24"/>
        </w:rPr>
        <w:t>embeddings.shape</w:t>
      </w:r>
      <w:proofErr w:type="spellEnd"/>
      <w:proofErr w:type="gramEnd"/>
      <w:r w:rsidRPr="00B6585C">
        <w:rPr>
          <w:rFonts w:ascii="Arial" w:eastAsiaTheme="majorEastAsia" w:hAnsi="Arial" w:cs="Arial"/>
          <w:color w:val="17365D" w:themeColor="text2" w:themeShade="BF"/>
          <w:spacing w:val="5"/>
          <w:kern w:val="28"/>
          <w:sz w:val="24"/>
          <w:szCs w:val="24"/>
        </w:rPr>
        <w:t>[1]</w:t>
      </w:r>
    </w:p>
    <w:p w14:paraId="6D50785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index = </w:t>
      </w:r>
      <w:proofErr w:type="gramStart"/>
      <w:r w:rsidRPr="00B6585C">
        <w:rPr>
          <w:rFonts w:ascii="Arial" w:eastAsiaTheme="majorEastAsia" w:hAnsi="Arial" w:cs="Arial"/>
          <w:color w:val="17365D" w:themeColor="text2" w:themeShade="BF"/>
          <w:spacing w:val="5"/>
          <w:kern w:val="28"/>
          <w:sz w:val="24"/>
          <w:szCs w:val="24"/>
        </w:rPr>
        <w:t>faiss.IndexFlatL</w:t>
      </w:r>
      <w:proofErr w:type="gramEnd"/>
      <w:r w:rsidRPr="00B6585C">
        <w:rPr>
          <w:rFonts w:ascii="Arial" w:eastAsiaTheme="majorEastAsia" w:hAnsi="Arial" w:cs="Arial"/>
          <w:color w:val="17365D" w:themeColor="text2" w:themeShade="BF"/>
          <w:spacing w:val="5"/>
          <w:kern w:val="28"/>
          <w:sz w:val="24"/>
          <w:szCs w:val="24"/>
        </w:rPr>
        <w:t>2(dimension)</w:t>
      </w:r>
    </w:p>
    <w:p w14:paraId="43257BF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index.add</w:t>
      </w:r>
      <w:proofErr w:type="spellEnd"/>
      <w:r w:rsidRPr="00B6585C">
        <w:rPr>
          <w:rFonts w:ascii="Arial" w:eastAsiaTheme="majorEastAsia" w:hAnsi="Arial" w:cs="Arial"/>
          <w:color w:val="17365D" w:themeColor="text2" w:themeShade="BF"/>
          <w:spacing w:val="5"/>
          <w:kern w:val="28"/>
          <w:sz w:val="24"/>
          <w:szCs w:val="24"/>
        </w:rPr>
        <w:t>(embeddings)</w:t>
      </w:r>
    </w:p>
    <w:p w14:paraId="1011B55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266485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Save the index and </w:t>
      </w:r>
      <w:proofErr w:type="spellStart"/>
      <w:r w:rsidRPr="00B6585C">
        <w:rPr>
          <w:rFonts w:ascii="Arial" w:eastAsiaTheme="majorEastAsia" w:hAnsi="Arial" w:cs="Arial"/>
          <w:color w:val="17365D" w:themeColor="text2" w:themeShade="BF"/>
          <w:spacing w:val="5"/>
          <w:kern w:val="28"/>
          <w:sz w:val="24"/>
          <w:szCs w:val="24"/>
        </w:rPr>
        <w:t>doc_ids</w:t>
      </w:r>
      <w:proofErr w:type="spellEnd"/>
    </w:p>
    <w:p w14:paraId="78F2BA0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proofErr w:type="gramStart"/>
      <w:r w:rsidRPr="00B6585C">
        <w:rPr>
          <w:rFonts w:ascii="Arial" w:eastAsiaTheme="majorEastAsia" w:hAnsi="Arial" w:cs="Arial"/>
          <w:color w:val="17365D" w:themeColor="text2" w:themeShade="BF"/>
          <w:spacing w:val="5"/>
          <w:kern w:val="28"/>
          <w:sz w:val="24"/>
          <w:szCs w:val="24"/>
        </w:rPr>
        <w:t>faiss.write</w:t>
      </w:r>
      <w:proofErr w:type="gramEnd"/>
      <w:r w:rsidRPr="00B6585C">
        <w:rPr>
          <w:rFonts w:ascii="Arial" w:eastAsiaTheme="majorEastAsia" w:hAnsi="Arial" w:cs="Arial"/>
          <w:color w:val="17365D" w:themeColor="text2" w:themeShade="BF"/>
          <w:spacing w:val="5"/>
          <w:kern w:val="28"/>
          <w:sz w:val="24"/>
          <w:szCs w:val="24"/>
        </w:rPr>
        <w:t>_index</w:t>
      </w:r>
      <w:proofErr w:type="spellEnd"/>
      <w:r w:rsidRPr="00B6585C">
        <w:rPr>
          <w:rFonts w:ascii="Arial" w:eastAsiaTheme="majorEastAsia" w:hAnsi="Arial" w:cs="Arial"/>
          <w:color w:val="17365D" w:themeColor="text2" w:themeShade="BF"/>
          <w:spacing w:val="5"/>
          <w:kern w:val="28"/>
          <w:sz w:val="24"/>
          <w:szCs w:val="24"/>
        </w:rPr>
        <w:t>(index, '</w:t>
      </w:r>
      <w:proofErr w:type="spellStart"/>
      <w:r w:rsidRPr="00B6585C">
        <w:rPr>
          <w:rFonts w:ascii="Arial" w:eastAsiaTheme="majorEastAsia" w:hAnsi="Arial" w:cs="Arial"/>
          <w:color w:val="17365D" w:themeColor="text2" w:themeShade="BF"/>
          <w:spacing w:val="5"/>
          <w:kern w:val="28"/>
          <w:sz w:val="24"/>
          <w:szCs w:val="24"/>
        </w:rPr>
        <w:t>faiss_index.idx</w:t>
      </w:r>
      <w:proofErr w:type="spellEnd"/>
      <w:r w:rsidRPr="00B6585C">
        <w:rPr>
          <w:rFonts w:ascii="Arial" w:eastAsiaTheme="majorEastAsia" w:hAnsi="Arial" w:cs="Arial"/>
          <w:color w:val="17365D" w:themeColor="text2" w:themeShade="BF"/>
          <w:spacing w:val="5"/>
          <w:kern w:val="28"/>
          <w:sz w:val="24"/>
          <w:szCs w:val="24"/>
        </w:rPr>
        <w:t>')</w:t>
      </w:r>
    </w:p>
    <w:p w14:paraId="12D778C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with </w:t>
      </w:r>
      <w:proofErr w:type="gramStart"/>
      <w:r w:rsidRPr="00B6585C">
        <w:rPr>
          <w:rFonts w:ascii="Arial" w:eastAsiaTheme="majorEastAsia" w:hAnsi="Arial" w:cs="Arial"/>
          <w:color w:val="17365D" w:themeColor="text2" w:themeShade="BF"/>
          <w:spacing w:val="5"/>
          <w:kern w:val="28"/>
          <w:sz w:val="24"/>
          <w:szCs w:val="24"/>
        </w:rPr>
        <w:t>open(</w:t>
      </w:r>
      <w:proofErr w:type="gramEnd"/>
      <w:r w:rsidRPr="00B6585C">
        <w:rPr>
          <w:rFonts w:ascii="Arial" w:eastAsiaTheme="majorEastAsia" w:hAnsi="Arial" w:cs="Arial"/>
          <w:color w:val="17365D" w:themeColor="text2" w:themeShade="BF"/>
          <w:spacing w:val="5"/>
          <w:kern w:val="28"/>
          <w:sz w:val="24"/>
          <w:szCs w:val="24"/>
        </w:rPr>
        <w:t>'doc_ids.txt', 'w') as f:</w:t>
      </w:r>
    </w:p>
    <w:p w14:paraId="6F4078A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id in </w:t>
      </w:r>
      <w:proofErr w:type="spellStart"/>
      <w:r w:rsidRPr="00B6585C">
        <w:rPr>
          <w:rFonts w:ascii="Arial" w:eastAsiaTheme="majorEastAsia" w:hAnsi="Arial" w:cs="Arial"/>
          <w:color w:val="17365D" w:themeColor="text2" w:themeShade="BF"/>
          <w:spacing w:val="5"/>
          <w:kern w:val="28"/>
          <w:sz w:val="24"/>
          <w:szCs w:val="24"/>
        </w:rPr>
        <w:t>doc_ids</w:t>
      </w:r>
      <w:proofErr w:type="spellEnd"/>
      <w:r w:rsidRPr="00B6585C">
        <w:rPr>
          <w:rFonts w:ascii="Arial" w:eastAsiaTheme="majorEastAsia" w:hAnsi="Arial" w:cs="Arial"/>
          <w:color w:val="17365D" w:themeColor="text2" w:themeShade="BF"/>
          <w:spacing w:val="5"/>
          <w:kern w:val="28"/>
          <w:sz w:val="24"/>
          <w:szCs w:val="24"/>
        </w:rPr>
        <w:t>:</w:t>
      </w:r>
    </w:p>
    <w:p w14:paraId="17607D4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(f"{id}\n")</w:t>
      </w:r>
    </w:p>
    <w:p w14:paraId="6BB2B6A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4216F94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666823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5.1.3. **Create a Retrieval Function**</w:t>
      </w:r>
    </w:p>
    <w:p w14:paraId="259D8AB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7E02E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5E67CD4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retrieve_relevant_</w:t>
      </w:r>
      <w:proofErr w:type="gramStart"/>
      <w:r w:rsidRPr="00B6585C">
        <w:rPr>
          <w:rFonts w:ascii="Arial" w:eastAsiaTheme="majorEastAsia" w:hAnsi="Arial" w:cs="Arial"/>
          <w:color w:val="17365D" w:themeColor="text2" w:themeShade="BF"/>
          <w:spacing w:val="5"/>
          <w:kern w:val="28"/>
          <w:sz w:val="24"/>
          <w:szCs w:val="24"/>
        </w:rPr>
        <w:t>docs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query, </w:t>
      </w:r>
      <w:proofErr w:type="spellStart"/>
      <w:r w:rsidRPr="00B6585C">
        <w:rPr>
          <w:rFonts w:ascii="Arial" w:eastAsiaTheme="majorEastAsia" w:hAnsi="Arial" w:cs="Arial"/>
          <w:color w:val="17365D" w:themeColor="text2" w:themeShade="BF"/>
          <w:spacing w:val="5"/>
          <w:kern w:val="28"/>
          <w:sz w:val="24"/>
          <w:szCs w:val="24"/>
        </w:rPr>
        <w:t>top_k</w:t>
      </w:r>
      <w:proofErr w:type="spellEnd"/>
      <w:r w:rsidRPr="00B6585C">
        <w:rPr>
          <w:rFonts w:ascii="Arial" w:eastAsiaTheme="majorEastAsia" w:hAnsi="Arial" w:cs="Arial"/>
          <w:color w:val="17365D" w:themeColor="text2" w:themeShade="BF"/>
          <w:spacing w:val="5"/>
          <w:kern w:val="28"/>
          <w:sz w:val="24"/>
          <w:szCs w:val="24"/>
        </w:rPr>
        <w:t>=5):</w:t>
      </w:r>
    </w:p>
    <w:p w14:paraId="4F3A79F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w:t>
      </w:r>
      <w:proofErr w:type="spellStart"/>
      <w:r w:rsidRPr="00B6585C">
        <w:rPr>
          <w:rFonts w:ascii="Arial" w:eastAsiaTheme="majorEastAsia" w:hAnsi="Arial" w:cs="Arial"/>
          <w:color w:val="17365D" w:themeColor="text2" w:themeShade="BF"/>
          <w:spacing w:val="5"/>
          <w:kern w:val="28"/>
          <w:sz w:val="24"/>
          <w:szCs w:val="24"/>
        </w:rPr>
        <w:t>query_emb</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embed_text</w:t>
      </w:r>
      <w:proofErr w:type="spellEnd"/>
      <w:r w:rsidRPr="00B6585C">
        <w:rPr>
          <w:rFonts w:ascii="Arial" w:eastAsiaTheme="majorEastAsia" w:hAnsi="Arial" w:cs="Arial"/>
          <w:color w:val="17365D" w:themeColor="text2" w:themeShade="BF"/>
          <w:spacing w:val="5"/>
          <w:kern w:val="28"/>
          <w:sz w:val="24"/>
          <w:szCs w:val="24"/>
        </w:rPr>
        <w:t>(query)</w:t>
      </w:r>
    </w:p>
    <w:p w14:paraId="11654DB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D, I = </w:t>
      </w:r>
      <w:proofErr w:type="spellStart"/>
      <w:proofErr w:type="gramStart"/>
      <w:r w:rsidRPr="00B6585C">
        <w:rPr>
          <w:rFonts w:ascii="Arial" w:eastAsiaTheme="majorEastAsia" w:hAnsi="Arial" w:cs="Arial"/>
          <w:color w:val="17365D" w:themeColor="text2" w:themeShade="BF"/>
          <w:spacing w:val="5"/>
          <w:kern w:val="28"/>
          <w:sz w:val="24"/>
          <w:szCs w:val="24"/>
        </w:rPr>
        <w:t>index.search</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query_emb</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top_k</w:t>
      </w:r>
      <w:proofErr w:type="spellEnd"/>
      <w:r w:rsidRPr="00B6585C">
        <w:rPr>
          <w:rFonts w:ascii="Arial" w:eastAsiaTheme="majorEastAsia" w:hAnsi="Arial" w:cs="Arial"/>
          <w:color w:val="17365D" w:themeColor="text2" w:themeShade="BF"/>
          <w:spacing w:val="5"/>
          <w:kern w:val="28"/>
          <w:sz w:val="24"/>
          <w:szCs w:val="24"/>
        </w:rPr>
        <w:t>)</w:t>
      </w:r>
    </w:p>
    <w:p w14:paraId="766382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relevant_docs</w:t>
      </w:r>
      <w:proofErr w:type="spellEnd"/>
      <w:r w:rsidRPr="00B6585C">
        <w:rPr>
          <w:rFonts w:ascii="Arial" w:eastAsiaTheme="majorEastAsia" w:hAnsi="Arial" w:cs="Arial"/>
          <w:color w:val="17365D" w:themeColor="text2" w:themeShade="BF"/>
          <w:spacing w:val="5"/>
          <w:kern w:val="28"/>
          <w:sz w:val="24"/>
          <w:szCs w:val="24"/>
        </w:rPr>
        <w:t xml:space="preserve"> = [documents[</w:t>
      </w:r>
      <w:proofErr w:type="spellStart"/>
      <w:r w:rsidRPr="00B6585C">
        <w:rPr>
          <w:rFonts w:ascii="Arial" w:eastAsiaTheme="majorEastAsia" w:hAnsi="Arial" w:cs="Arial"/>
          <w:color w:val="17365D" w:themeColor="text2" w:themeShade="BF"/>
          <w:spacing w:val="5"/>
          <w:kern w:val="28"/>
          <w:sz w:val="24"/>
          <w:szCs w:val="24"/>
        </w:rPr>
        <w:t>i</w:t>
      </w:r>
      <w:proofErr w:type="spellEnd"/>
      <w:r w:rsidRPr="00B6585C">
        <w:rPr>
          <w:rFonts w:ascii="Arial" w:eastAsiaTheme="majorEastAsia" w:hAnsi="Arial" w:cs="Arial"/>
          <w:color w:val="17365D" w:themeColor="text2" w:themeShade="BF"/>
          <w:spacing w:val="5"/>
          <w:kern w:val="28"/>
          <w:sz w:val="24"/>
          <w:szCs w:val="24"/>
        </w:rPr>
        <w:t xml:space="preserve">] for </w:t>
      </w:r>
      <w:proofErr w:type="spellStart"/>
      <w:r w:rsidRPr="00B6585C">
        <w:rPr>
          <w:rFonts w:ascii="Arial" w:eastAsiaTheme="majorEastAsia" w:hAnsi="Arial" w:cs="Arial"/>
          <w:color w:val="17365D" w:themeColor="text2" w:themeShade="BF"/>
          <w:spacing w:val="5"/>
          <w:kern w:val="28"/>
          <w:sz w:val="24"/>
          <w:szCs w:val="24"/>
        </w:rPr>
        <w:t>i</w:t>
      </w:r>
      <w:proofErr w:type="spellEnd"/>
      <w:r w:rsidRPr="00B6585C">
        <w:rPr>
          <w:rFonts w:ascii="Arial" w:eastAsiaTheme="majorEastAsia" w:hAnsi="Arial" w:cs="Arial"/>
          <w:color w:val="17365D" w:themeColor="text2" w:themeShade="BF"/>
          <w:spacing w:val="5"/>
          <w:kern w:val="28"/>
          <w:sz w:val="24"/>
          <w:szCs w:val="24"/>
        </w:rPr>
        <w:t xml:space="preserve"> in </w:t>
      </w:r>
      <w:proofErr w:type="gramStart"/>
      <w:r w:rsidRPr="00B6585C">
        <w:rPr>
          <w:rFonts w:ascii="Arial" w:eastAsiaTheme="majorEastAsia" w:hAnsi="Arial" w:cs="Arial"/>
          <w:color w:val="17365D" w:themeColor="text2" w:themeShade="BF"/>
          <w:spacing w:val="5"/>
          <w:kern w:val="28"/>
          <w:sz w:val="24"/>
          <w:szCs w:val="24"/>
        </w:rPr>
        <w:t>I[</w:t>
      </w:r>
      <w:proofErr w:type="gramEnd"/>
      <w:r w:rsidRPr="00B6585C">
        <w:rPr>
          <w:rFonts w:ascii="Arial" w:eastAsiaTheme="majorEastAsia" w:hAnsi="Arial" w:cs="Arial"/>
          <w:color w:val="17365D" w:themeColor="text2" w:themeShade="BF"/>
          <w:spacing w:val="5"/>
          <w:kern w:val="28"/>
          <w:sz w:val="24"/>
          <w:szCs w:val="24"/>
        </w:rPr>
        <w:t>0]]</w:t>
      </w:r>
    </w:p>
    <w:p w14:paraId="627F4B5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r w:rsidRPr="00B6585C">
        <w:rPr>
          <w:rFonts w:ascii="Arial" w:eastAsiaTheme="majorEastAsia" w:hAnsi="Arial" w:cs="Arial"/>
          <w:color w:val="17365D" w:themeColor="text2" w:themeShade="BF"/>
          <w:spacing w:val="5"/>
          <w:kern w:val="28"/>
          <w:sz w:val="24"/>
          <w:szCs w:val="24"/>
        </w:rPr>
        <w:t>relevant_docs</w:t>
      </w:r>
      <w:proofErr w:type="spellEnd"/>
    </w:p>
    <w:p w14:paraId="487AF0F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F7A5CA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441BD0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5.2. **Integrate Retrieval with the AI Model**</w:t>
      </w:r>
    </w:p>
    <w:p w14:paraId="68FE66A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B4E0B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Modify your interaction script to use the retrieved documents as context.</w:t>
      </w:r>
    </w:p>
    <w:p w14:paraId="701DDAB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45BAF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0C57E5D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generate_response</w:t>
      </w:r>
      <w:proofErr w:type="spellEnd"/>
      <w:r w:rsidRPr="00B6585C">
        <w:rPr>
          <w:rFonts w:ascii="Arial" w:eastAsiaTheme="majorEastAsia" w:hAnsi="Arial" w:cs="Arial"/>
          <w:color w:val="17365D" w:themeColor="text2" w:themeShade="BF"/>
          <w:spacing w:val="5"/>
          <w:kern w:val="28"/>
          <w:sz w:val="24"/>
          <w:szCs w:val="24"/>
        </w:rPr>
        <w:t>(prompt):</w:t>
      </w:r>
    </w:p>
    <w:p w14:paraId="2319013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relevant_docs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retrieve_relevant_docs</w:t>
      </w:r>
      <w:proofErr w:type="spellEnd"/>
      <w:r w:rsidRPr="00B6585C">
        <w:rPr>
          <w:rFonts w:ascii="Arial" w:eastAsiaTheme="majorEastAsia" w:hAnsi="Arial" w:cs="Arial"/>
          <w:color w:val="17365D" w:themeColor="text2" w:themeShade="BF"/>
          <w:spacing w:val="5"/>
          <w:kern w:val="28"/>
          <w:sz w:val="24"/>
          <w:szCs w:val="24"/>
        </w:rPr>
        <w:t>(prompt)</w:t>
      </w:r>
    </w:p>
    <w:p w14:paraId="1151210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context = "\</w:t>
      </w:r>
      <w:proofErr w:type="spellStart"/>
      <w:r w:rsidRPr="00B6585C">
        <w:rPr>
          <w:rFonts w:ascii="Arial" w:eastAsiaTheme="majorEastAsia" w:hAnsi="Arial" w:cs="Arial"/>
          <w:color w:val="17365D" w:themeColor="text2" w:themeShade="BF"/>
          <w:spacing w:val="5"/>
          <w:kern w:val="28"/>
          <w:sz w:val="24"/>
          <w:szCs w:val="24"/>
        </w:rPr>
        <w:t>n</w:t>
      </w:r>
      <w:proofErr w:type="gramStart"/>
      <w:r w:rsidRPr="00B6585C">
        <w:rPr>
          <w:rFonts w:ascii="Arial" w:eastAsiaTheme="majorEastAsia" w:hAnsi="Arial" w:cs="Arial"/>
          <w:color w:val="17365D" w:themeColor="text2" w:themeShade="BF"/>
          <w:spacing w:val="5"/>
          <w:kern w:val="28"/>
          <w:sz w:val="24"/>
          <w:szCs w:val="24"/>
        </w:rPr>
        <w:t>".join</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relevant_docs</w:t>
      </w:r>
      <w:proofErr w:type="spellEnd"/>
      <w:r w:rsidRPr="00B6585C">
        <w:rPr>
          <w:rFonts w:ascii="Arial" w:eastAsiaTheme="majorEastAsia" w:hAnsi="Arial" w:cs="Arial"/>
          <w:color w:val="17365D" w:themeColor="text2" w:themeShade="BF"/>
          <w:spacing w:val="5"/>
          <w:kern w:val="28"/>
          <w:sz w:val="24"/>
          <w:szCs w:val="24"/>
        </w:rPr>
        <w:t>)</w:t>
      </w:r>
    </w:p>
    <w:p w14:paraId="706C04C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combined_prompt</w:t>
      </w:r>
      <w:proofErr w:type="spellEnd"/>
      <w:r w:rsidRPr="00B6585C">
        <w:rPr>
          <w:rFonts w:ascii="Arial" w:eastAsiaTheme="majorEastAsia" w:hAnsi="Arial" w:cs="Arial"/>
          <w:color w:val="17365D" w:themeColor="text2" w:themeShade="BF"/>
          <w:spacing w:val="5"/>
          <w:kern w:val="28"/>
          <w:sz w:val="24"/>
          <w:szCs w:val="24"/>
        </w:rPr>
        <w:t xml:space="preserve"> = f"{context}\n\</w:t>
      </w:r>
      <w:proofErr w:type="spellStart"/>
      <w:r w:rsidRPr="00B6585C">
        <w:rPr>
          <w:rFonts w:ascii="Arial" w:eastAsiaTheme="majorEastAsia" w:hAnsi="Arial" w:cs="Arial"/>
          <w:color w:val="17365D" w:themeColor="text2" w:themeShade="BF"/>
          <w:spacing w:val="5"/>
          <w:kern w:val="28"/>
          <w:sz w:val="24"/>
          <w:szCs w:val="24"/>
        </w:rPr>
        <w:t>nUser</w:t>
      </w:r>
      <w:proofErr w:type="spellEnd"/>
      <w:r w:rsidRPr="00B6585C">
        <w:rPr>
          <w:rFonts w:ascii="Arial" w:eastAsiaTheme="majorEastAsia" w:hAnsi="Arial" w:cs="Arial"/>
          <w:color w:val="17365D" w:themeColor="text2" w:themeShade="BF"/>
          <w:spacing w:val="5"/>
          <w:kern w:val="28"/>
          <w:sz w:val="24"/>
          <w:szCs w:val="24"/>
        </w:rPr>
        <w:t>: {prompt}\</w:t>
      </w:r>
      <w:proofErr w:type="spellStart"/>
      <w:r w:rsidRPr="00B6585C">
        <w:rPr>
          <w:rFonts w:ascii="Arial" w:eastAsiaTheme="majorEastAsia" w:hAnsi="Arial" w:cs="Arial"/>
          <w:color w:val="17365D" w:themeColor="text2" w:themeShade="BF"/>
          <w:spacing w:val="5"/>
          <w:kern w:val="28"/>
          <w:sz w:val="24"/>
          <w:szCs w:val="24"/>
        </w:rPr>
        <w:t>nAI</w:t>
      </w:r>
      <w:proofErr w:type="spellEnd"/>
      <w:r w:rsidRPr="00B6585C">
        <w:rPr>
          <w:rFonts w:ascii="Arial" w:eastAsiaTheme="majorEastAsia" w:hAnsi="Arial" w:cs="Arial"/>
          <w:color w:val="17365D" w:themeColor="text2" w:themeShade="BF"/>
          <w:spacing w:val="5"/>
          <w:kern w:val="28"/>
          <w:sz w:val="24"/>
          <w:szCs w:val="24"/>
        </w:rPr>
        <w:t>:"</w:t>
      </w:r>
    </w:p>
    <w:p w14:paraId="7AFFD87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442185B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inputs = </w:t>
      </w:r>
      <w:proofErr w:type="spellStart"/>
      <w:proofErr w:type="gramStart"/>
      <w:r w:rsidRPr="00B6585C">
        <w:rPr>
          <w:rFonts w:ascii="Arial" w:eastAsiaTheme="majorEastAsia" w:hAnsi="Arial" w:cs="Arial"/>
          <w:color w:val="17365D" w:themeColor="text2" w:themeShade="BF"/>
          <w:spacing w:val="5"/>
          <w:kern w:val="28"/>
          <w:sz w:val="24"/>
          <w:szCs w:val="24"/>
        </w:rPr>
        <w:t>tokenizer.encode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combined_prompt</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return_tensors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pt</w:t>
      </w:r>
      <w:proofErr w:type="spellEnd"/>
      <w:r w:rsidRPr="00B6585C">
        <w:rPr>
          <w:rFonts w:ascii="Arial" w:eastAsiaTheme="majorEastAsia" w:hAnsi="Arial" w:cs="Arial"/>
          <w:color w:val="17365D" w:themeColor="text2" w:themeShade="BF"/>
          <w:spacing w:val="5"/>
          <w:kern w:val="28"/>
          <w:sz w:val="24"/>
          <w:szCs w:val="24"/>
        </w:rPr>
        <w:t>')</w:t>
      </w:r>
    </w:p>
    <w:p w14:paraId="5514520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outputs = </w:t>
      </w:r>
      <w:proofErr w:type="spellStart"/>
      <w:proofErr w:type="gramStart"/>
      <w:r w:rsidRPr="00B6585C">
        <w:rPr>
          <w:rFonts w:ascii="Arial" w:eastAsiaTheme="majorEastAsia" w:hAnsi="Arial" w:cs="Arial"/>
          <w:color w:val="17365D" w:themeColor="text2" w:themeShade="BF"/>
          <w:spacing w:val="5"/>
          <w:kern w:val="28"/>
          <w:sz w:val="24"/>
          <w:szCs w:val="24"/>
        </w:rPr>
        <w:t>model.generate</w:t>
      </w:r>
      <w:proofErr w:type="spellEnd"/>
      <w:proofErr w:type="gramEnd"/>
      <w:r w:rsidRPr="00B6585C">
        <w:rPr>
          <w:rFonts w:ascii="Arial" w:eastAsiaTheme="majorEastAsia" w:hAnsi="Arial" w:cs="Arial"/>
          <w:color w:val="17365D" w:themeColor="text2" w:themeShade="BF"/>
          <w:spacing w:val="5"/>
          <w:kern w:val="28"/>
          <w:sz w:val="24"/>
          <w:szCs w:val="24"/>
        </w:rPr>
        <w:t xml:space="preserve">(inputs, </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 xml:space="preserve">=512, </w:t>
      </w:r>
      <w:proofErr w:type="spellStart"/>
      <w:r w:rsidRPr="00B6585C">
        <w:rPr>
          <w:rFonts w:ascii="Arial" w:eastAsiaTheme="majorEastAsia" w:hAnsi="Arial" w:cs="Arial"/>
          <w:color w:val="17365D" w:themeColor="text2" w:themeShade="BF"/>
          <w:spacing w:val="5"/>
          <w:kern w:val="28"/>
          <w:sz w:val="24"/>
          <w:szCs w:val="24"/>
        </w:rPr>
        <w:t>num_return_sequences</w:t>
      </w:r>
      <w:proofErr w:type="spellEnd"/>
      <w:r w:rsidRPr="00B6585C">
        <w:rPr>
          <w:rFonts w:ascii="Arial" w:eastAsiaTheme="majorEastAsia" w:hAnsi="Arial" w:cs="Arial"/>
          <w:color w:val="17365D" w:themeColor="text2" w:themeShade="BF"/>
          <w:spacing w:val="5"/>
          <w:kern w:val="28"/>
          <w:sz w:val="24"/>
          <w:szCs w:val="24"/>
        </w:rPr>
        <w:t>=1)</w:t>
      </w:r>
    </w:p>
    <w:p w14:paraId="079C342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response = </w:t>
      </w:r>
      <w:proofErr w:type="spellStart"/>
      <w:proofErr w:type="gramStart"/>
      <w:r w:rsidRPr="00B6585C">
        <w:rPr>
          <w:rFonts w:ascii="Arial" w:eastAsiaTheme="majorEastAsia" w:hAnsi="Arial" w:cs="Arial"/>
          <w:color w:val="17365D" w:themeColor="text2" w:themeShade="BF"/>
          <w:spacing w:val="5"/>
          <w:kern w:val="28"/>
          <w:sz w:val="24"/>
          <w:szCs w:val="24"/>
        </w:rPr>
        <w:t>tokenizer.decode</w:t>
      </w:r>
      <w:proofErr w:type="spellEnd"/>
      <w:proofErr w:type="gramEnd"/>
      <w:r w:rsidRPr="00B6585C">
        <w:rPr>
          <w:rFonts w:ascii="Arial" w:eastAsiaTheme="majorEastAsia" w:hAnsi="Arial" w:cs="Arial"/>
          <w:color w:val="17365D" w:themeColor="text2" w:themeShade="BF"/>
          <w:spacing w:val="5"/>
          <w:kern w:val="28"/>
          <w:sz w:val="24"/>
          <w:szCs w:val="24"/>
        </w:rPr>
        <w:t xml:space="preserve">(outputs[0], </w:t>
      </w:r>
      <w:proofErr w:type="spellStart"/>
      <w:r w:rsidRPr="00B6585C">
        <w:rPr>
          <w:rFonts w:ascii="Arial" w:eastAsiaTheme="majorEastAsia" w:hAnsi="Arial" w:cs="Arial"/>
          <w:color w:val="17365D" w:themeColor="text2" w:themeShade="BF"/>
          <w:spacing w:val="5"/>
          <w:kern w:val="28"/>
          <w:sz w:val="24"/>
          <w:szCs w:val="24"/>
        </w:rPr>
        <w:t>skip_special_tokens</w:t>
      </w:r>
      <w:proofErr w:type="spellEnd"/>
      <w:r w:rsidRPr="00B6585C">
        <w:rPr>
          <w:rFonts w:ascii="Arial" w:eastAsiaTheme="majorEastAsia" w:hAnsi="Arial" w:cs="Arial"/>
          <w:color w:val="17365D" w:themeColor="text2" w:themeShade="BF"/>
          <w:spacing w:val="5"/>
          <w:kern w:val="28"/>
          <w:sz w:val="24"/>
          <w:szCs w:val="24"/>
        </w:rPr>
        <w:t>=True)</w:t>
      </w:r>
    </w:p>
    <w:p w14:paraId="0E8AADC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response</w:t>
      </w:r>
    </w:p>
    <w:p w14:paraId="7939F9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4025522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2CE8E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94AD00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61B9B8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6. Create a Workflow for Interactive AI</w:t>
      </w:r>
    </w:p>
    <w:p w14:paraId="2C2B1F3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D58E3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Establish an interface to interact with your AI assistant seamlessly.</w:t>
      </w:r>
    </w:p>
    <w:p w14:paraId="261AE9F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18EF9E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6.1. **Set Up an API Using </w:t>
      </w:r>
      <w:proofErr w:type="spellStart"/>
      <w:r w:rsidRPr="00B6585C">
        <w:rPr>
          <w:rFonts w:ascii="Arial" w:eastAsiaTheme="majorEastAsia" w:hAnsi="Arial" w:cs="Arial"/>
          <w:color w:val="17365D" w:themeColor="text2" w:themeShade="BF"/>
          <w:spacing w:val="5"/>
          <w:kern w:val="28"/>
          <w:sz w:val="24"/>
          <w:szCs w:val="24"/>
        </w:rPr>
        <w:t>FastAPI</w:t>
      </w:r>
      <w:proofErr w:type="spellEnd"/>
      <w:r w:rsidRPr="00B6585C">
        <w:rPr>
          <w:rFonts w:ascii="Arial" w:eastAsiaTheme="majorEastAsia" w:hAnsi="Arial" w:cs="Arial"/>
          <w:color w:val="17365D" w:themeColor="text2" w:themeShade="BF"/>
          <w:spacing w:val="5"/>
          <w:kern w:val="28"/>
          <w:sz w:val="24"/>
          <w:szCs w:val="24"/>
        </w:rPr>
        <w:t>**</w:t>
      </w:r>
    </w:p>
    <w:p w14:paraId="1516FE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E35C76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6.1.1. **Create the API Script**</w:t>
      </w:r>
    </w:p>
    <w:p w14:paraId="602FCB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4983A9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`api.py`:</w:t>
      </w:r>
    </w:p>
    <w:p w14:paraId="7F0CB4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56EF5E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2CDD3ED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w:t>
      </w:r>
      <w:proofErr w:type="spellStart"/>
      <w:r w:rsidRPr="00B6585C">
        <w:rPr>
          <w:rFonts w:ascii="Arial" w:eastAsiaTheme="majorEastAsia" w:hAnsi="Arial" w:cs="Arial"/>
          <w:color w:val="17365D" w:themeColor="text2" w:themeShade="BF"/>
          <w:spacing w:val="5"/>
          <w:kern w:val="28"/>
          <w:sz w:val="24"/>
          <w:szCs w:val="24"/>
        </w:rPr>
        <w:t>fastapi</w:t>
      </w:r>
      <w:proofErr w:type="spellEnd"/>
      <w:r w:rsidRPr="00B6585C">
        <w:rPr>
          <w:rFonts w:ascii="Arial" w:eastAsiaTheme="majorEastAsia" w:hAnsi="Arial" w:cs="Arial"/>
          <w:color w:val="17365D" w:themeColor="text2" w:themeShade="BF"/>
          <w:spacing w:val="5"/>
          <w:kern w:val="28"/>
          <w:sz w:val="24"/>
          <w:szCs w:val="24"/>
        </w:rPr>
        <w:t xml:space="preserve"> import </w:t>
      </w:r>
      <w:proofErr w:type="spellStart"/>
      <w:r w:rsidRPr="00B6585C">
        <w:rPr>
          <w:rFonts w:ascii="Arial" w:eastAsiaTheme="majorEastAsia" w:hAnsi="Arial" w:cs="Arial"/>
          <w:color w:val="17365D" w:themeColor="text2" w:themeShade="BF"/>
          <w:spacing w:val="5"/>
          <w:kern w:val="28"/>
          <w:sz w:val="24"/>
          <w:szCs w:val="24"/>
        </w:rPr>
        <w:t>FastAPI</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HTTPException</w:t>
      </w:r>
      <w:proofErr w:type="spellEnd"/>
    </w:p>
    <w:p w14:paraId="3EC1A63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w:t>
      </w:r>
      <w:proofErr w:type="spellStart"/>
      <w:r w:rsidRPr="00B6585C">
        <w:rPr>
          <w:rFonts w:ascii="Arial" w:eastAsiaTheme="majorEastAsia" w:hAnsi="Arial" w:cs="Arial"/>
          <w:color w:val="17365D" w:themeColor="text2" w:themeShade="BF"/>
          <w:spacing w:val="5"/>
          <w:kern w:val="28"/>
          <w:sz w:val="24"/>
          <w:szCs w:val="24"/>
        </w:rPr>
        <w:t>pydantic</w:t>
      </w:r>
      <w:proofErr w:type="spellEnd"/>
      <w:r w:rsidRPr="00B6585C">
        <w:rPr>
          <w:rFonts w:ascii="Arial" w:eastAsiaTheme="majorEastAsia" w:hAnsi="Arial" w:cs="Arial"/>
          <w:color w:val="17365D" w:themeColor="text2" w:themeShade="BF"/>
          <w:spacing w:val="5"/>
          <w:kern w:val="28"/>
          <w:sz w:val="24"/>
          <w:szCs w:val="24"/>
        </w:rPr>
        <w:t xml:space="preserve"> import </w:t>
      </w:r>
      <w:proofErr w:type="spellStart"/>
      <w:r w:rsidRPr="00B6585C">
        <w:rPr>
          <w:rFonts w:ascii="Arial" w:eastAsiaTheme="majorEastAsia" w:hAnsi="Arial" w:cs="Arial"/>
          <w:color w:val="17365D" w:themeColor="text2" w:themeShade="BF"/>
          <w:spacing w:val="5"/>
          <w:kern w:val="28"/>
          <w:sz w:val="24"/>
          <w:szCs w:val="24"/>
        </w:rPr>
        <w:t>BaseModel</w:t>
      </w:r>
      <w:proofErr w:type="spellEnd"/>
    </w:p>
    <w:p w14:paraId="26123E1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from transformers import GPT2LMHeadModel, GPT2Tokenizer</w:t>
      </w:r>
    </w:p>
    <w:p w14:paraId="24E57F8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faiss</w:t>
      </w:r>
      <w:proofErr w:type="spellEnd"/>
    </w:p>
    <w:p w14:paraId="13594E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torch</w:t>
      </w:r>
    </w:p>
    <w:p w14:paraId="642D3D3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from </w:t>
      </w:r>
      <w:proofErr w:type="spellStart"/>
      <w:r w:rsidRPr="00B6585C">
        <w:rPr>
          <w:rFonts w:ascii="Arial" w:eastAsiaTheme="majorEastAsia" w:hAnsi="Arial" w:cs="Arial"/>
          <w:color w:val="17365D" w:themeColor="text2" w:themeShade="BF"/>
          <w:spacing w:val="5"/>
          <w:kern w:val="28"/>
          <w:sz w:val="24"/>
          <w:szCs w:val="24"/>
        </w:rPr>
        <w:t>sentence_transformers</w:t>
      </w:r>
      <w:proofErr w:type="spellEnd"/>
      <w:r w:rsidRPr="00B6585C">
        <w:rPr>
          <w:rFonts w:ascii="Arial" w:eastAsiaTheme="majorEastAsia" w:hAnsi="Arial" w:cs="Arial"/>
          <w:color w:val="17365D" w:themeColor="text2" w:themeShade="BF"/>
          <w:spacing w:val="5"/>
          <w:kern w:val="28"/>
          <w:sz w:val="24"/>
          <w:szCs w:val="24"/>
        </w:rPr>
        <w:t xml:space="preserve"> import </w:t>
      </w:r>
      <w:proofErr w:type="spellStart"/>
      <w:r w:rsidRPr="00B6585C">
        <w:rPr>
          <w:rFonts w:ascii="Arial" w:eastAsiaTheme="majorEastAsia" w:hAnsi="Arial" w:cs="Arial"/>
          <w:color w:val="17365D" w:themeColor="text2" w:themeShade="BF"/>
          <w:spacing w:val="5"/>
          <w:kern w:val="28"/>
          <w:sz w:val="24"/>
          <w:szCs w:val="24"/>
        </w:rPr>
        <w:t>SentenceTransformer</w:t>
      </w:r>
      <w:proofErr w:type="spellEnd"/>
    </w:p>
    <w:p w14:paraId="36930B9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22FEC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app = </w:t>
      </w:r>
      <w:proofErr w:type="spellStart"/>
      <w:proofErr w:type="gramStart"/>
      <w:r w:rsidRPr="00B6585C">
        <w:rPr>
          <w:rFonts w:ascii="Arial" w:eastAsiaTheme="majorEastAsia" w:hAnsi="Arial" w:cs="Arial"/>
          <w:color w:val="17365D" w:themeColor="text2" w:themeShade="BF"/>
          <w:spacing w:val="5"/>
          <w:kern w:val="28"/>
          <w:sz w:val="24"/>
          <w:szCs w:val="24"/>
        </w:rPr>
        <w:t>FastAPI</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w:t>
      </w:r>
    </w:p>
    <w:p w14:paraId="437DC7E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B6A546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Load fine-tuned model</w:t>
      </w:r>
    </w:p>
    <w:p w14:paraId="49343C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tokenizer = GPT2Tokenizer.from_pretrained(</w:t>
      </w:r>
      <w:proofErr w:type="gramStart"/>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7407683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model = GPT2LMHeadModel.from_pretrained(</w:t>
      </w:r>
      <w:proofErr w:type="gramStart"/>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fine_tuned_model</w:t>
      </w:r>
      <w:proofErr w:type="spellEnd"/>
      <w:r w:rsidRPr="00B6585C">
        <w:rPr>
          <w:rFonts w:ascii="Arial" w:eastAsiaTheme="majorEastAsia" w:hAnsi="Arial" w:cs="Arial"/>
          <w:color w:val="17365D" w:themeColor="text2" w:themeShade="BF"/>
          <w:spacing w:val="5"/>
          <w:kern w:val="28"/>
          <w:sz w:val="24"/>
          <w:szCs w:val="24"/>
        </w:rPr>
        <w:t>')</w:t>
      </w:r>
    </w:p>
    <w:p w14:paraId="5B371EB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A226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Load FAISS index and documents</w:t>
      </w:r>
    </w:p>
    <w:p w14:paraId="23B0A14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index = </w:t>
      </w:r>
      <w:proofErr w:type="spellStart"/>
      <w:proofErr w:type="gramStart"/>
      <w:r w:rsidRPr="00B6585C">
        <w:rPr>
          <w:rFonts w:ascii="Arial" w:eastAsiaTheme="majorEastAsia" w:hAnsi="Arial" w:cs="Arial"/>
          <w:color w:val="17365D" w:themeColor="text2" w:themeShade="BF"/>
          <w:spacing w:val="5"/>
          <w:kern w:val="28"/>
          <w:sz w:val="24"/>
          <w:szCs w:val="24"/>
        </w:rPr>
        <w:t>faiss.read</w:t>
      </w:r>
      <w:proofErr w:type="gramEnd"/>
      <w:r w:rsidRPr="00B6585C">
        <w:rPr>
          <w:rFonts w:ascii="Arial" w:eastAsiaTheme="majorEastAsia" w:hAnsi="Arial" w:cs="Arial"/>
          <w:color w:val="17365D" w:themeColor="text2" w:themeShade="BF"/>
          <w:spacing w:val="5"/>
          <w:kern w:val="28"/>
          <w:sz w:val="24"/>
          <w:szCs w:val="24"/>
        </w:rPr>
        <w:t>_index</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faiss_index.idx</w:t>
      </w:r>
      <w:proofErr w:type="spellEnd"/>
      <w:r w:rsidRPr="00B6585C">
        <w:rPr>
          <w:rFonts w:ascii="Arial" w:eastAsiaTheme="majorEastAsia" w:hAnsi="Arial" w:cs="Arial"/>
          <w:color w:val="17365D" w:themeColor="text2" w:themeShade="BF"/>
          <w:spacing w:val="5"/>
          <w:kern w:val="28"/>
          <w:sz w:val="24"/>
          <w:szCs w:val="24"/>
        </w:rPr>
        <w:t>')</w:t>
      </w:r>
    </w:p>
    <w:p w14:paraId="4A2873B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with </w:t>
      </w:r>
      <w:proofErr w:type="gramStart"/>
      <w:r w:rsidRPr="00B6585C">
        <w:rPr>
          <w:rFonts w:ascii="Arial" w:eastAsiaTheme="majorEastAsia" w:hAnsi="Arial" w:cs="Arial"/>
          <w:color w:val="17365D" w:themeColor="text2" w:themeShade="BF"/>
          <w:spacing w:val="5"/>
          <w:kern w:val="28"/>
          <w:sz w:val="24"/>
          <w:szCs w:val="24"/>
        </w:rPr>
        <w:t>open(</w:t>
      </w:r>
      <w:proofErr w:type="gramEnd"/>
      <w:r w:rsidRPr="00B6585C">
        <w:rPr>
          <w:rFonts w:ascii="Arial" w:eastAsiaTheme="majorEastAsia" w:hAnsi="Arial" w:cs="Arial"/>
          <w:color w:val="17365D" w:themeColor="text2" w:themeShade="BF"/>
          <w:spacing w:val="5"/>
          <w:kern w:val="28"/>
          <w:sz w:val="24"/>
          <w:szCs w:val="24"/>
        </w:rPr>
        <w:t>'doc_ids.txt', 'r') as f:</w:t>
      </w:r>
    </w:p>
    <w:p w14:paraId="0CEC198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doc_ids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f.read</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splitlines</w:t>
      </w:r>
      <w:proofErr w:type="spellEnd"/>
      <w:r w:rsidRPr="00B6585C">
        <w:rPr>
          <w:rFonts w:ascii="Arial" w:eastAsiaTheme="majorEastAsia" w:hAnsi="Arial" w:cs="Arial"/>
          <w:color w:val="17365D" w:themeColor="text2" w:themeShade="BF"/>
          <w:spacing w:val="5"/>
          <w:kern w:val="28"/>
          <w:sz w:val="24"/>
          <w:szCs w:val="24"/>
        </w:rPr>
        <w:t>()</w:t>
      </w:r>
    </w:p>
    <w:p w14:paraId="589C5F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03F87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Initialize embedding model</w:t>
      </w:r>
    </w:p>
    <w:p w14:paraId="6D5E9F4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embedding_model</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SentenceTransformer</w:t>
      </w:r>
      <w:proofErr w:type="spellEnd"/>
      <w:r w:rsidRPr="00B6585C">
        <w:rPr>
          <w:rFonts w:ascii="Arial" w:eastAsiaTheme="majorEastAsia" w:hAnsi="Arial" w:cs="Arial"/>
          <w:color w:val="17365D" w:themeColor="text2" w:themeShade="BF"/>
          <w:spacing w:val="5"/>
          <w:kern w:val="28"/>
          <w:sz w:val="24"/>
          <w:szCs w:val="24"/>
        </w:rPr>
        <w:t>('all-MiniLM-L6-v2')</w:t>
      </w:r>
    </w:p>
    <w:p w14:paraId="62104DC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68532C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class </w:t>
      </w:r>
      <w:proofErr w:type="gramStart"/>
      <w:r w:rsidRPr="00B6585C">
        <w:rPr>
          <w:rFonts w:ascii="Arial" w:eastAsiaTheme="majorEastAsia" w:hAnsi="Arial" w:cs="Arial"/>
          <w:color w:val="17365D" w:themeColor="text2" w:themeShade="BF"/>
          <w:spacing w:val="5"/>
          <w:kern w:val="28"/>
          <w:sz w:val="24"/>
          <w:szCs w:val="24"/>
        </w:rPr>
        <w:t>Query(</w:t>
      </w:r>
      <w:proofErr w:type="spellStart"/>
      <w:proofErr w:type="gramEnd"/>
      <w:r w:rsidRPr="00B6585C">
        <w:rPr>
          <w:rFonts w:ascii="Arial" w:eastAsiaTheme="majorEastAsia" w:hAnsi="Arial" w:cs="Arial"/>
          <w:color w:val="17365D" w:themeColor="text2" w:themeShade="BF"/>
          <w:spacing w:val="5"/>
          <w:kern w:val="28"/>
          <w:sz w:val="24"/>
          <w:szCs w:val="24"/>
        </w:rPr>
        <w:t>BaseModel</w:t>
      </w:r>
      <w:proofErr w:type="spellEnd"/>
      <w:r w:rsidRPr="00B6585C">
        <w:rPr>
          <w:rFonts w:ascii="Arial" w:eastAsiaTheme="majorEastAsia" w:hAnsi="Arial" w:cs="Arial"/>
          <w:color w:val="17365D" w:themeColor="text2" w:themeShade="BF"/>
          <w:spacing w:val="5"/>
          <w:kern w:val="28"/>
          <w:sz w:val="24"/>
          <w:szCs w:val="24"/>
        </w:rPr>
        <w:t>):</w:t>
      </w:r>
    </w:p>
    <w:p w14:paraId="5EF8A69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question: str</w:t>
      </w:r>
    </w:p>
    <w:p w14:paraId="041C13E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43524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retrieve_relevant_</w:t>
      </w:r>
      <w:proofErr w:type="gramStart"/>
      <w:r w:rsidRPr="00B6585C">
        <w:rPr>
          <w:rFonts w:ascii="Arial" w:eastAsiaTheme="majorEastAsia" w:hAnsi="Arial" w:cs="Arial"/>
          <w:color w:val="17365D" w:themeColor="text2" w:themeShade="BF"/>
          <w:spacing w:val="5"/>
          <w:kern w:val="28"/>
          <w:sz w:val="24"/>
          <w:szCs w:val="24"/>
        </w:rPr>
        <w:t>docs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query, </w:t>
      </w:r>
      <w:proofErr w:type="spellStart"/>
      <w:r w:rsidRPr="00B6585C">
        <w:rPr>
          <w:rFonts w:ascii="Arial" w:eastAsiaTheme="majorEastAsia" w:hAnsi="Arial" w:cs="Arial"/>
          <w:color w:val="17365D" w:themeColor="text2" w:themeShade="BF"/>
          <w:spacing w:val="5"/>
          <w:kern w:val="28"/>
          <w:sz w:val="24"/>
          <w:szCs w:val="24"/>
        </w:rPr>
        <w:t>top_k</w:t>
      </w:r>
      <w:proofErr w:type="spellEnd"/>
      <w:r w:rsidRPr="00B6585C">
        <w:rPr>
          <w:rFonts w:ascii="Arial" w:eastAsiaTheme="majorEastAsia" w:hAnsi="Arial" w:cs="Arial"/>
          <w:color w:val="17365D" w:themeColor="text2" w:themeShade="BF"/>
          <w:spacing w:val="5"/>
          <w:kern w:val="28"/>
          <w:sz w:val="24"/>
          <w:szCs w:val="24"/>
        </w:rPr>
        <w:t>=5):</w:t>
      </w:r>
    </w:p>
    <w:p w14:paraId="45C5D4D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query_emb</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embedding_</w:t>
      </w:r>
      <w:proofErr w:type="gramStart"/>
      <w:r w:rsidRPr="00B6585C">
        <w:rPr>
          <w:rFonts w:ascii="Arial" w:eastAsiaTheme="majorEastAsia" w:hAnsi="Arial" w:cs="Arial"/>
          <w:color w:val="17365D" w:themeColor="text2" w:themeShade="BF"/>
          <w:spacing w:val="5"/>
          <w:kern w:val="28"/>
          <w:sz w:val="24"/>
          <w:szCs w:val="24"/>
        </w:rPr>
        <w:t>model.encode</w:t>
      </w:r>
      <w:proofErr w:type="spellEnd"/>
      <w:proofErr w:type="gramEnd"/>
      <w:r w:rsidRPr="00B6585C">
        <w:rPr>
          <w:rFonts w:ascii="Arial" w:eastAsiaTheme="majorEastAsia" w:hAnsi="Arial" w:cs="Arial"/>
          <w:color w:val="17365D" w:themeColor="text2" w:themeShade="BF"/>
          <w:spacing w:val="5"/>
          <w:kern w:val="28"/>
          <w:sz w:val="24"/>
          <w:szCs w:val="24"/>
        </w:rPr>
        <w:t>([query])</w:t>
      </w:r>
    </w:p>
    <w:p w14:paraId="5183C2A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D, I = </w:t>
      </w:r>
      <w:proofErr w:type="spellStart"/>
      <w:proofErr w:type="gramStart"/>
      <w:r w:rsidRPr="00B6585C">
        <w:rPr>
          <w:rFonts w:ascii="Arial" w:eastAsiaTheme="majorEastAsia" w:hAnsi="Arial" w:cs="Arial"/>
          <w:color w:val="17365D" w:themeColor="text2" w:themeShade="BF"/>
          <w:spacing w:val="5"/>
          <w:kern w:val="28"/>
          <w:sz w:val="24"/>
          <w:szCs w:val="24"/>
        </w:rPr>
        <w:t>index.search</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query_emb</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top_k</w:t>
      </w:r>
      <w:proofErr w:type="spellEnd"/>
      <w:r w:rsidRPr="00B6585C">
        <w:rPr>
          <w:rFonts w:ascii="Arial" w:eastAsiaTheme="majorEastAsia" w:hAnsi="Arial" w:cs="Arial"/>
          <w:color w:val="17365D" w:themeColor="text2" w:themeShade="BF"/>
          <w:spacing w:val="5"/>
          <w:kern w:val="28"/>
          <w:sz w:val="24"/>
          <w:szCs w:val="24"/>
        </w:rPr>
        <w:t>)</w:t>
      </w:r>
    </w:p>
    <w:p w14:paraId="46CF6C7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r w:rsidRPr="00B6585C">
        <w:rPr>
          <w:rFonts w:ascii="Arial" w:eastAsiaTheme="majorEastAsia" w:hAnsi="Arial" w:cs="Arial"/>
          <w:color w:val="17365D" w:themeColor="text2" w:themeShade="BF"/>
          <w:spacing w:val="5"/>
          <w:kern w:val="28"/>
          <w:sz w:val="24"/>
          <w:szCs w:val="24"/>
        </w:rPr>
        <w:t>doc_ids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i</w:t>
      </w:r>
      <w:proofErr w:type="spellEnd"/>
      <w:r w:rsidRPr="00B6585C">
        <w:rPr>
          <w:rFonts w:ascii="Arial" w:eastAsiaTheme="majorEastAsia" w:hAnsi="Arial" w:cs="Arial"/>
          <w:color w:val="17365D" w:themeColor="text2" w:themeShade="BF"/>
          <w:spacing w:val="5"/>
          <w:kern w:val="28"/>
          <w:sz w:val="24"/>
          <w:szCs w:val="24"/>
        </w:rPr>
        <w:t xml:space="preserve">] for </w:t>
      </w:r>
      <w:proofErr w:type="spellStart"/>
      <w:r w:rsidRPr="00B6585C">
        <w:rPr>
          <w:rFonts w:ascii="Arial" w:eastAsiaTheme="majorEastAsia" w:hAnsi="Arial" w:cs="Arial"/>
          <w:color w:val="17365D" w:themeColor="text2" w:themeShade="BF"/>
          <w:spacing w:val="5"/>
          <w:kern w:val="28"/>
          <w:sz w:val="24"/>
          <w:szCs w:val="24"/>
        </w:rPr>
        <w:t>i</w:t>
      </w:r>
      <w:proofErr w:type="spellEnd"/>
      <w:r w:rsidRPr="00B6585C">
        <w:rPr>
          <w:rFonts w:ascii="Arial" w:eastAsiaTheme="majorEastAsia" w:hAnsi="Arial" w:cs="Arial"/>
          <w:color w:val="17365D" w:themeColor="text2" w:themeShade="BF"/>
          <w:spacing w:val="5"/>
          <w:kern w:val="28"/>
          <w:sz w:val="24"/>
          <w:szCs w:val="24"/>
        </w:rPr>
        <w:t xml:space="preserve"> in </w:t>
      </w:r>
      <w:proofErr w:type="gramStart"/>
      <w:r w:rsidRPr="00B6585C">
        <w:rPr>
          <w:rFonts w:ascii="Arial" w:eastAsiaTheme="majorEastAsia" w:hAnsi="Arial" w:cs="Arial"/>
          <w:color w:val="17365D" w:themeColor="text2" w:themeShade="BF"/>
          <w:spacing w:val="5"/>
          <w:kern w:val="28"/>
          <w:sz w:val="24"/>
          <w:szCs w:val="24"/>
        </w:rPr>
        <w:t>I[</w:t>
      </w:r>
      <w:proofErr w:type="gramEnd"/>
      <w:r w:rsidRPr="00B6585C">
        <w:rPr>
          <w:rFonts w:ascii="Arial" w:eastAsiaTheme="majorEastAsia" w:hAnsi="Arial" w:cs="Arial"/>
          <w:color w:val="17365D" w:themeColor="text2" w:themeShade="BF"/>
          <w:spacing w:val="5"/>
          <w:kern w:val="28"/>
          <w:sz w:val="24"/>
          <w:szCs w:val="24"/>
        </w:rPr>
        <w:t>0]]</w:t>
      </w:r>
    </w:p>
    <w:p w14:paraId="1E81DFD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775DC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@app.post("/ask")</w:t>
      </w:r>
    </w:p>
    <w:p w14:paraId="7FA0C0C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ask_</w:t>
      </w:r>
      <w:proofErr w:type="gramStart"/>
      <w:r w:rsidRPr="00B6585C">
        <w:rPr>
          <w:rFonts w:ascii="Arial" w:eastAsiaTheme="majorEastAsia" w:hAnsi="Arial" w:cs="Arial"/>
          <w:color w:val="17365D" w:themeColor="text2" w:themeShade="BF"/>
          <w:spacing w:val="5"/>
          <w:kern w:val="28"/>
          <w:sz w:val="24"/>
          <w:szCs w:val="24"/>
        </w:rPr>
        <w:t>ai</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query: Query):</w:t>
      </w:r>
    </w:p>
    <w:p w14:paraId="5511696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try:</w:t>
      </w:r>
    </w:p>
    <w:p w14:paraId="1804F0F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relevant_docs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r w:rsidRPr="00B6585C">
        <w:rPr>
          <w:rFonts w:ascii="Arial" w:eastAsiaTheme="majorEastAsia" w:hAnsi="Arial" w:cs="Arial"/>
          <w:color w:val="17365D" w:themeColor="text2" w:themeShade="BF"/>
          <w:spacing w:val="5"/>
          <w:kern w:val="28"/>
          <w:sz w:val="24"/>
          <w:szCs w:val="24"/>
        </w:rPr>
        <w:t>retrieve_relevant_docs</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Start"/>
      <w:r w:rsidRPr="00B6585C">
        <w:rPr>
          <w:rFonts w:ascii="Arial" w:eastAsiaTheme="majorEastAsia" w:hAnsi="Arial" w:cs="Arial"/>
          <w:color w:val="17365D" w:themeColor="text2" w:themeShade="BF"/>
          <w:spacing w:val="5"/>
          <w:kern w:val="28"/>
          <w:sz w:val="24"/>
          <w:szCs w:val="24"/>
        </w:rPr>
        <w:t>query.question</w:t>
      </w:r>
      <w:proofErr w:type="spellEnd"/>
      <w:proofErr w:type="gramEnd"/>
      <w:r w:rsidRPr="00B6585C">
        <w:rPr>
          <w:rFonts w:ascii="Arial" w:eastAsiaTheme="majorEastAsia" w:hAnsi="Arial" w:cs="Arial"/>
          <w:color w:val="17365D" w:themeColor="text2" w:themeShade="BF"/>
          <w:spacing w:val="5"/>
          <w:kern w:val="28"/>
          <w:sz w:val="24"/>
          <w:szCs w:val="24"/>
        </w:rPr>
        <w:t>)</w:t>
      </w:r>
    </w:p>
    <w:p w14:paraId="109D83E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context = "\</w:t>
      </w:r>
      <w:proofErr w:type="spellStart"/>
      <w:r w:rsidRPr="00B6585C">
        <w:rPr>
          <w:rFonts w:ascii="Arial" w:eastAsiaTheme="majorEastAsia" w:hAnsi="Arial" w:cs="Arial"/>
          <w:color w:val="17365D" w:themeColor="text2" w:themeShade="BF"/>
          <w:spacing w:val="5"/>
          <w:kern w:val="28"/>
          <w:sz w:val="24"/>
          <w:szCs w:val="24"/>
        </w:rPr>
        <w:t>n</w:t>
      </w:r>
      <w:proofErr w:type="gramStart"/>
      <w:r w:rsidRPr="00B6585C">
        <w:rPr>
          <w:rFonts w:ascii="Arial" w:eastAsiaTheme="majorEastAsia" w:hAnsi="Arial" w:cs="Arial"/>
          <w:color w:val="17365D" w:themeColor="text2" w:themeShade="BF"/>
          <w:spacing w:val="5"/>
          <w:kern w:val="28"/>
          <w:sz w:val="24"/>
          <w:szCs w:val="24"/>
        </w:rPr>
        <w:t>".join</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relevant_docs</w:t>
      </w:r>
      <w:proofErr w:type="spellEnd"/>
      <w:r w:rsidRPr="00B6585C">
        <w:rPr>
          <w:rFonts w:ascii="Arial" w:eastAsiaTheme="majorEastAsia" w:hAnsi="Arial" w:cs="Arial"/>
          <w:color w:val="17365D" w:themeColor="text2" w:themeShade="BF"/>
          <w:spacing w:val="5"/>
          <w:kern w:val="28"/>
          <w:sz w:val="24"/>
          <w:szCs w:val="24"/>
        </w:rPr>
        <w:t>)</w:t>
      </w:r>
    </w:p>
    <w:p w14:paraId="05D93F8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combined_prompt</w:t>
      </w:r>
      <w:proofErr w:type="spellEnd"/>
      <w:r w:rsidRPr="00B6585C">
        <w:rPr>
          <w:rFonts w:ascii="Arial" w:eastAsiaTheme="majorEastAsia" w:hAnsi="Arial" w:cs="Arial"/>
          <w:color w:val="17365D" w:themeColor="text2" w:themeShade="BF"/>
          <w:spacing w:val="5"/>
          <w:kern w:val="28"/>
          <w:sz w:val="24"/>
          <w:szCs w:val="24"/>
        </w:rPr>
        <w:t xml:space="preserve"> = f"{context}\n\</w:t>
      </w:r>
      <w:proofErr w:type="spellStart"/>
      <w:r w:rsidRPr="00B6585C">
        <w:rPr>
          <w:rFonts w:ascii="Arial" w:eastAsiaTheme="majorEastAsia" w:hAnsi="Arial" w:cs="Arial"/>
          <w:color w:val="17365D" w:themeColor="text2" w:themeShade="BF"/>
          <w:spacing w:val="5"/>
          <w:kern w:val="28"/>
          <w:sz w:val="24"/>
          <w:szCs w:val="24"/>
        </w:rPr>
        <w:t>nUser</w:t>
      </w:r>
      <w:proofErr w:type="spellEnd"/>
      <w:r w:rsidRPr="00B6585C">
        <w:rPr>
          <w:rFonts w:ascii="Arial" w:eastAsiaTheme="majorEastAsia" w:hAnsi="Arial" w:cs="Arial"/>
          <w:color w:val="17365D" w:themeColor="text2" w:themeShade="BF"/>
          <w:spacing w:val="5"/>
          <w:kern w:val="28"/>
          <w:sz w:val="24"/>
          <w:szCs w:val="24"/>
        </w:rPr>
        <w:t>: {</w:t>
      </w:r>
      <w:proofErr w:type="spellStart"/>
      <w:proofErr w:type="gramStart"/>
      <w:r w:rsidRPr="00B6585C">
        <w:rPr>
          <w:rFonts w:ascii="Arial" w:eastAsiaTheme="majorEastAsia" w:hAnsi="Arial" w:cs="Arial"/>
          <w:color w:val="17365D" w:themeColor="text2" w:themeShade="BF"/>
          <w:spacing w:val="5"/>
          <w:kern w:val="28"/>
          <w:sz w:val="24"/>
          <w:szCs w:val="24"/>
        </w:rPr>
        <w:t>query.question</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nAI</w:t>
      </w:r>
      <w:proofErr w:type="spellEnd"/>
      <w:r w:rsidRPr="00B6585C">
        <w:rPr>
          <w:rFonts w:ascii="Arial" w:eastAsiaTheme="majorEastAsia" w:hAnsi="Arial" w:cs="Arial"/>
          <w:color w:val="17365D" w:themeColor="text2" w:themeShade="BF"/>
          <w:spacing w:val="5"/>
          <w:kern w:val="28"/>
          <w:sz w:val="24"/>
          <w:szCs w:val="24"/>
        </w:rPr>
        <w:t>:"</w:t>
      </w:r>
    </w:p>
    <w:p w14:paraId="7A661FD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3AE13F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inputs = </w:t>
      </w:r>
      <w:proofErr w:type="spellStart"/>
      <w:proofErr w:type="gramStart"/>
      <w:r w:rsidRPr="00B6585C">
        <w:rPr>
          <w:rFonts w:ascii="Arial" w:eastAsiaTheme="majorEastAsia" w:hAnsi="Arial" w:cs="Arial"/>
          <w:color w:val="17365D" w:themeColor="text2" w:themeShade="BF"/>
          <w:spacing w:val="5"/>
          <w:kern w:val="28"/>
          <w:sz w:val="24"/>
          <w:szCs w:val="24"/>
        </w:rPr>
        <w:t>tokenizer.encode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combined_prompt</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return_tensors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pt</w:t>
      </w:r>
      <w:proofErr w:type="spellEnd"/>
      <w:r w:rsidRPr="00B6585C">
        <w:rPr>
          <w:rFonts w:ascii="Arial" w:eastAsiaTheme="majorEastAsia" w:hAnsi="Arial" w:cs="Arial"/>
          <w:color w:val="17365D" w:themeColor="text2" w:themeShade="BF"/>
          <w:spacing w:val="5"/>
          <w:kern w:val="28"/>
          <w:sz w:val="24"/>
          <w:szCs w:val="24"/>
        </w:rPr>
        <w:t>')</w:t>
      </w:r>
    </w:p>
    <w:p w14:paraId="6E52849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outputs = </w:t>
      </w:r>
      <w:proofErr w:type="spellStart"/>
      <w:proofErr w:type="gramStart"/>
      <w:r w:rsidRPr="00B6585C">
        <w:rPr>
          <w:rFonts w:ascii="Arial" w:eastAsiaTheme="majorEastAsia" w:hAnsi="Arial" w:cs="Arial"/>
          <w:color w:val="17365D" w:themeColor="text2" w:themeShade="BF"/>
          <w:spacing w:val="5"/>
          <w:kern w:val="28"/>
          <w:sz w:val="24"/>
          <w:szCs w:val="24"/>
        </w:rPr>
        <w:t>model.generate</w:t>
      </w:r>
      <w:proofErr w:type="spellEnd"/>
      <w:proofErr w:type="gramEnd"/>
      <w:r w:rsidRPr="00B6585C">
        <w:rPr>
          <w:rFonts w:ascii="Arial" w:eastAsiaTheme="majorEastAsia" w:hAnsi="Arial" w:cs="Arial"/>
          <w:color w:val="17365D" w:themeColor="text2" w:themeShade="BF"/>
          <w:spacing w:val="5"/>
          <w:kern w:val="28"/>
          <w:sz w:val="24"/>
          <w:szCs w:val="24"/>
        </w:rPr>
        <w:t xml:space="preserve">(inputs, </w:t>
      </w:r>
      <w:proofErr w:type="spellStart"/>
      <w:r w:rsidRPr="00B6585C">
        <w:rPr>
          <w:rFonts w:ascii="Arial" w:eastAsiaTheme="majorEastAsia" w:hAnsi="Arial" w:cs="Arial"/>
          <w:color w:val="17365D" w:themeColor="text2" w:themeShade="BF"/>
          <w:spacing w:val="5"/>
          <w:kern w:val="28"/>
          <w:sz w:val="24"/>
          <w:szCs w:val="24"/>
        </w:rPr>
        <w:t>max_length</w:t>
      </w:r>
      <w:proofErr w:type="spellEnd"/>
      <w:r w:rsidRPr="00B6585C">
        <w:rPr>
          <w:rFonts w:ascii="Arial" w:eastAsiaTheme="majorEastAsia" w:hAnsi="Arial" w:cs="Arial"/>
          <w:color w:val="17365D" w:themeColor="text2" w:themeShade="BF"/>
          <w:spacing w:val="5"/>
          <w:kern w:val="28"/>
          <w:sz w:val="24"/>
          <w:szCs w:val="24"/>
        </w:rPr>
        <w:t xml:space="preserve">=512, </w:t>
      </w:r>
      <w:proofErr w:type="spellStart"/>
      <w:r w:rsidRPr="00B6585C">
        <w:rPr>
          <w:rFonts w:ascii="Arial" w:eastAsiaTheme="majorEastAsia" w:hAnsi="Arial" w:cs="Arial"/>
          <w:color w:val="17365D" w:themeColor="text2" w:themeShade="BF"/>
          <w:spacing w:val="5"/>
          <w:kern w:val="28"/>
          <w:sz w:val="24"/>
          <w:szCs w:val="24"/>
        </w:rPr>
        <w:t>num_return_sequences</w:t>
      </w:r>
      <w:proofErr w:type="spellEnd"/>
      <w:r w:rsidRPr="00B6585C">
        <w:rPr>
          <w:rFonts w:ascii="Arial" w:eastAsiaTheme="majorEastAsia" w:hAnsi="Arial" w:cs="Arial"/>
          <w:color w:val="17365D" w:themeColor="text2" w:themeShade="BF"/>
          <w:spacing w:val="5"/>
          <w:kern w:val="28"/>
          <w:sz w:val="24"/>
          <w:szCs w:val="24"/>
        </w:rPr>
        <w:t xml:space="preserve">=1, </w:t>
      </w:r>
      <w:proofErr w:type="spellStart"/>
      <w:r w:rsidRPr="00B6585C">
        <w:rPr>
          <w:rFonts w:ascii="Arial" w:eastAsiaTheme="majorEastAsia" w:hAnsi="Arial" w:cs="Arial"/>
          <w:color w:val="17365D" w:themeColor="text2" w:themeShade="BF"/>
          <w:spacing w:val="5"/>
          <w:kern w:val="28"/>
          <w:sz w:val="24"/>
          <w:szCs w:val="24"/>
        </w:rPr>
        <w:t>pad_token_id</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tokenizer.eos_token_id</w:t>
      </w:r>
      <w:proofErr w:type="spellEnd"/>
      <w:r w:rsidRPr="00B6585C">
        <w:rPr>
          <w:rFonts w:ascii="Arial" w:eastAsiaTheme="majorEastAsia" w:hAnsi="Arial" w:cs="Arial"/>
          <w:color w:val="17365D" w:themeColor="text2" w:themeShade="BF"/>
          <w:spacing w:val="5"/>
          <w:kern w:val="28"/>
          <w:sz w:val="24"/>
          <w:szCs w:val="24"/>
        </w:rPr>
        <w:t>)</w:t>
      </w:r>
    </w:p>
    <w:p w14:paraId="6EB64A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response = </w:t>
      </w:r>
      <w:proofErr w:type="spellStart"/>
      <w:proofErr w:type="gramStart"/>
      <w:r w:rsidRPr="00B6585C">
        <w:rPr>
          <w:rFonts w:ascii="Arial" w:eastAsiaTheme="majorEastAsia" w:hAnsi="Arial" w:cs="Arial"/>
          <w:color w:val="17365D" w:themeColor="text2" w:themeShade="BF"/>
          <w:spacing w:val="5"/>
          <w:kern w:val="28"/>
          <w:sz w:val="24"/>
          <w:szCs w:val="24"/>
        </w:rPr>
        <w:t>tokenizer.decode</w:t>
      </w:r>
      <w:proofErr w:type="spellEnd"/>
      <w:proofErr w:type="gramEnd"/>
      <w:r w:rsidRPr="00B6585C">
        <w:rPr>
          <w:rFonts w:ascii="Arial" w:eastAsiaTheme="majorEastAsia" w:hAnsi="Arial" w:cs="Arial"/>
          <w:color w:val="17365D" w:themeColor="text2" w:themeShade="BF"/>
          <w:spacing w:val="5"/>
          <w:kern w:val="28"/>
          <w:sz w:val="24"/>
          <w:szCs w:val="24"/>
        </w:rPr>
        <w:t xml:space="preserve">(outputs[0], </w:t>
      </w:r>
      <w:proofErr w:type="spellStart"/>
      <w:r w:rsidRPr="00B6585C">
        <w:rPr>
          <w:rFonts w:ascii="Arial" w:eastAsiaTheme="majorEastAsia" w:hAnsi="Arial" w:cs="Arial"/>
          <w:color w:val="17365D" w:themeColor="text2" w:themeShade="BF"/>
          <w:spacing w:val="5"/>
          <w:kern w:val="28"/>
          <w:sz w:val="24"/>
          <w:szCs w:val="24"/>
        </w:rPr>
        <w:t>skip_special_tokens</w:t>
      </w:r>
      <w:proofErr w:type="spellEnd"/>
      <w:r w:rsidRPr="00B6585C">
        <w:rPr>
          <w:rFonts w:ascii="Arial" w:eastAsiaTheme="majorEastAsia" w:hAnsi="Arial" w:cs="Arial"/>
          <w:color w:val="17365D" w:themeColor="text2" w:themeShade="BF"/>
          <w:spacing w:val="5"/>
          <w:kern w:val="28"/>
          <w:sz w:val="24"/>
          <w:szCs w:val="24"/>
        </w:rPr>
        <w:t>=True)</w:t>
      </w:r>
    </w:p>
    <w:p w14:paraId="624D996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{"response": response}</w:t>
      </w:r>
    </w:p>
    <w:p w14:paraId="5603FDF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except Exception as e:</w:t>
      </w:r>
    </w:p>
    <w:p w14:paraId="72336B0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raise </w:t>
      </w:r>
      <w:proofErr w:type="spellStart"/>
      <w:proofErr w:type="gramStart"/>
      <w:r w:rsidRPr="00B6585C">
        <w:rPr>
          <w:rFonts w:ascii="Arial" w:eastAsiaTheme="majorEastAsia" w:hAnsi="Arial" w:cs="Arial"/>
          <w:color w:val="17365D" w:themeColor="text2" w:themeShade="BF"/>
          <w:spacing w:val="5"/>
          <w:kern w:val="28"/>
          <w:sz w:val="24"/>
          <w:szCs w:val="24"/>
        </w:rPr>
        <w:t>HTTPException</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status_code</w:t>
      </w:r>
      <w:proofErr w:type="spellEnd"/>
      <w:r w:rsidRPr="00B6585C">
        <w:rPr>
          <w:rFonts w:ascii="Arial" w:eastAsiaTheme="majorEastAsia" w:hAnsi="Arial" w:cs="Arial"/>
          <w:color w:val="17365D" w:themeColor="text2" w:themeShade="BF"/>
          <w:spacing w:val="5"/>
          <w:kern w:val="28"/>
          <w:sz w:val="24"/>
          <w:szCs w:val="24"/>
        </w:rPr>
        <w:t>=500, detail=str(e))</w:t>
      </w:r>
    </w:p>
    <w:p w14:paraId="399E24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2F82D9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5F9B96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6.1.2. **Run the API Server**</w:t>
      </w:r>
    </w:p>
    <w:p w14:paraId="584A32B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189150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72F7933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uvicorn</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api:app</w:t>
      </w:r>
      <w:proofErr w:type="spellEnd"/>
      <w:r w:rsidRPr="00B6585C">
        <w:rPr>
          <w:rFonts w:ascii="Arial" w:eastAsiaTheme="majorEastAsia" w:hAnsi="Arial" w:cs="Arial"/>
          <w:color w:val="17365D" w:themeColor="text2" w:themeShade="BF"/>
          <w:spacing w:val="5"/>
          <w:kern w:val="28"/>
          <w:sz w:val="24"/>
          <w:szCs w:val="24"/>
        </w:rPr>
        <w:t xml:space="preserve"> --reload</w:t>
      </w:r>
    </w:p>
    <w:p w14:paraId="1ED691C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8A229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0144B9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*The API will be accessible at `http://127.0.0.1:8000`.*</w:t>
      </w:r>
    </w:p>
    <w:p w14:paraId="55A3EE0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CEFD2E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6.2. **Create a Simple Command-Line Interface (CLI)**</w:t>
      </w:r>
    </w:p>
    <w:p w14:paraId="677B60A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338CED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`cli.py`:</w:t>
      </w:r>
    </w:p>
    <w:p w14:paraId="35643A4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11D127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335A00B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requests</w:t>
      </w:r>
    </w:p>
    <w:p w14:paraId="1EDA9A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36498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API_URL = "http://127.0.0.1:8000/ask"</w:t>
      </w:r>
    </w:p>
    <w:p w14:paraId="0530D0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CBA7EE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gramStart"/>
      <w:r w:rsidRPr="00B6585C">
        <w:rPr>
          <w:rFonts w:ascii="Arial" w:eastAsiaTheme="majorEastAsia" w:hAnsi="Arial" w:cs="Arial"/>
          <w:color w:val="17365D" w:themeColor="text2" w:themeShade="BF"/>
          <w:spacing w:val="5"/>
          <w:kern w:val="28"/>
          <w:sz w:val="24"/>
          <w:szCs w:val="24"/>
        </w:rPr>
        <w:t>main(</w:t>
      </w:r>
      <w:proofErr w:type="gramEnd"/>
      <w:r w:rsidRPr="00B6585C">
        <w:rPr>
          <w:rFonts w:ascii="Arial" w:eastAsiaTheme="majorEastAsia" w:hAnsi="Arial" w:cs="Arial"/>
          <w:color w:val="17365D" w:themeColor="text2" w:themeShade="BF"/>
          <w:spacing w:val="5"/>
          <w:kern w:val="28"/>
          <w:sz w:val="24"/>
          <w:szCs w:val="24"/>
        </w:rPr>
        <w:t>):</w:t>
      </w:r>
    </w:p>
    <w:p w14:paraId="59A3790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print(</w:t>
      </w:r>
      <w:proofErr w:type="gramEnd"/>
      <w:r w:rsidRPr="00B6585C">
        <w:rPr>
          <w:rFonts w:ascii="Arial" w:eastAsiaTheme="majorEastAsia" w:hAnsi="Arial" w:cs="Arial"/>
          <w:color w:val="17365D" w:themeColor="text2" w:themeShade="BF"/>
          <w:spacing w:val="5"/>
          <w:kern w:val="28"/>
          <w:sz w:val="24"/>
          <w:szCs w:val="24"/>
        </w:rPr>
        <w:t>"AI Code Assistant. Type 'exit' to quit.")</w:t>
      </w:r>
    </w:p>
    <w:p w14:paraId="6F66C6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while True:</w:t>
      </w:r>
    </w:p>
    <w:p w14:paraId="54E773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user_input</w:t>
      </w:r>
      <w:proofErr w:type="spellEnd"/>
      <w:r w:rsidRPr="00B6585C">
        <w:rPr>
          <w:rFonts w:ascii="Arial" w:eastAsiaTheme="majorEastAsia" w:hAnsi="Arial" w:cs="Arial"/>
          <w:color w:val="17365D" w:themeColor="text2" w:themeShade="BF"/>
          <w:spacing w:val="5"/>
          <w:kern w:val="28"/>
          <w:sz w:val="24"/>
          <w:szCs w:val="24"/>
        </w:rPr>
        <w:t xml:space="preserve"> = </w:t>
      </w:r>
      <w:proofErr w:type="gramStart"/>
      <w:r w:rsidRPr="00B6585C">
        <w:rPr>
          <w:rFonts w:ascii="Arial" w:eastAsiaTheme="majorEastAsia" w:hAnsi="Arial" w:cs="Arial"/>
          <w:color w:val="17365D" w:themeColor="text2" w:themeShade="BF"/>
          <w:spacing w:val="5"/>
          <w:kern w:val="28"/>
          <w:sz w:val="24"/>
          <w:szCs w:val="24"/>
        </w:rPr>
        <w:t>input(</w:t>
      </w:r>
      <w:proofErr w:type="gramEnd"/>
      <w:r w:rsidRPr="00B6585C">
        <w:rPr>
          <w:rFonts w:ascii="Arial" w:eastAsiaTheme="majorEastAsia" w:hAnsi="Arial" w:cs="Arial"/>
          <w:color w:val="17365D" w:themeColor="text2" w:themeShade="BF"/>
          <w:spacing w:val="5"/>
          <w:kern w:val="28"/>
          <w:sz w:val="24"/>
          <w:szCs w:val="24"/>
        </w:rPr>
        <w:t>"You: ")</w:t>
      </w:r>
    </w:p>
    <w:p w14:paraId="4E4ED0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if </w:t>
      </w:r>
      <w:proofErr w:type="spellStart"/>
      <w:r w:rsidRPr="00B6585C">
        <w:rPr>
          <w:rFonts w:ascii="Arial" w:eastAsiaTheme="majorEastAsia" w:hAnsi="Arial" w:cs="Arial"/>
          <w:color w:val="17365D" w:themeColor="text2" w:themeShade="BF"/>
          <w:spacing w:val="5"/>
          <w:kern w:val="28"/>
          <w:sz w:val="24"/>
          <w:szCs w:val="24"/>
        </w:rPr>
        <w:t>user_</w:t>
      </w:r>
      <w:proofErr w:type="gramStart"/>
      <w:r w:rsidRPr="00B6585C">
        <w:rPr>
          <w:rFonts w:ascii="Arial" w:eastAsiaTheme="majorEastAsia" w:hAnsi="Arial" w:cs="Arial"/>
          <w:color w:val="17365D" w:themeColor="text2" w:themeShade="BF"/>
          <w:spacing w:val="5"/>
          <w:kern w:val="28"/>
          <w:sz w:val="24"/>
          <w:szCs w:val="24"/>
        </w:rPr>
        <w:t>input.lower</w:t>
      </w:r>
      <w:proofErr w:type="spellEnd"/>
      <w:proofErr w:type="gramEnd"/>
      <w:r w:rsidRPr="00B6585C">
        <w:rPr>
          <w:rFonts w:ascii="Arial" w:eastAsiaTheme="majorEastAsia" w:hAnsi="Arial" w:cs="Arial"/>
          <w:color w:val="17365D" w:themeColor="text2" w:themeShade="BF"/>
          <w:spacing w:val="5"/>
          <w:kern w:val="28"/>
          <w:sz w:val="24"/>
          <w:szCs w:val="24"/>
        </w:rPr>
        <w:t>() == 'exit':</w:t>
      </w:r>
    </w:p>
    <w:p w14:paraId="40AC3CF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break</w:t>
      </w:r>
    </w:p>
    <w:p w14:paraId="2AAB549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response = </w:t>
      </w:r>
      <w:proofErr w:type="spellStart"/>
      <w:proofErr w:type="gramStart"/>
      <w:r w:rsidRPr="00B6585C">
        <w:rPr>
          <w:rFonts w:ascii="Arial" w:eastAsiaTheme="majorEastAsia" w:hAnsi="Arial" w:cs="Arial"/>
          <w:color w:val="17365D" w:themeColor="text2" w:themeShade="BF"/>
          <w:spacing w:val="5"/>
          <w:kern w:val="28"/>
          <w:sz w:val="24"/>
          <w:szCs w:val="24"/>
        </w:rPr>
        <w:t>requests.post</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API_URL, json={"question": </w:t>
      </w:r>
      <w:proofErr w:type="spellStart"/>
      <w:r w:rsidRPr="00B6585C">
        <w:rPr>
          <w:rFonts w:ascii="Arial" w:eastAsiaTheme="majorEastAsia" w:hAnsi="Arial" w:cs="Arial"/>
          <w:color w:val="17365D" w:themeColor="text2" w:themeShade="BF"/>
          <w:spacing w:val="5"/>
          <w:kern w:val="28"/>
          <w:sz w:val="24"/>
          <w:szCs w:val="24"/>
        </w:rPr>
        <w:t>user_input</w:t>
      </w:r>
      <w:proofErr w:type="spellEnd"/>
      <w:r w:rsidRPr="00B6585C">
        <w:rPr>
          <w:rFonts w:ascii="Arial" w:eastAsiaTheme="majorEastAsia" w:hAnsi="Arial" w:cs="Arial"/>
          <w:color w:val="17365D" w:themeColor="text2" w:themeShade="BF"/>
          <w:spacing w:val="5"/>
          <w:kern w:val="28"/>
          <w:sz w:val="24"/>
          <w:szCs w:val="24"/>
        </w:rPr>
        <w:t>})</w:t>
      </w:r>
    </w:p>
    <w:p w14:paraId="09D96A5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if </w:t>
      </w:r>
      <w:proofErr w:type="spellStart"/>
      <w:proofErr w:type="gramStart"/>
      <w:r w:rsidRPr="00B6585C">
        <w:rPr>
          <w:rFonts w:ascii="Arial" w:eastAsiaTheme="majorEastAsia" w:hAnsi="Arial" w:cs="Arial"/>
          <w:color w:val="17365D" w:themeColor="text2" w:themeShade="BF"/>
          <w:spacing w:val="5"/>
          <w:kern w:val="28"/>
          <w:sz w:val="24"/>
          <w:szCs w:val="24"/>
        </w:rPr>
        <w:t>response.status</w:t>
      </w:r>
      <w:proofErr w:type="gramEnd"/>
      <w:r w:rsidRPr="00B6585C">
        <w:rPr>
          <w:rFonts w:ascii="Arial" w:eastAsiaTheme="majorEastAsia" w:hAnsi="Arial" w:cs="Arial"/>
          <w:color w:val="17365D" w:themeColor="text2" w:themeShade="BF"/>
          <w:spacing w:val="5"/>
          <w:kern w:val="28"/>
          <w:sz w:val="24"/>
          <w:szCs w:val="24"/>
        </w:rPr>
        <w:t>_code</w:t>
      </w:r>
      <w:proofErr w:type="spellEnd"/>
      <w:r w:rsidRPr="00B6585C">
        <w:rPr>
          <w:rFonts w:ascii="Arial" w:eastAsiaTheme="majorEastAsia" w:hAnsi="Arial" w:cs="Arial"/>
          <w:color w:val="17365D" w:themeColor="text2" w:themeShade="BF"/>
          <w:spacing w:val="5"/>
          <w:kern w:val="28"/>
          <w:sz w:val="24"/>
          <w:szCs w:val="24"/>
        </w:rPr>
        <w:t xml:space="preserve"> == 200:</w:t>
      </w:r>
    </w:p>
    <w:p w14:paraId="74D26A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print(</w:t>
      </w:r>
      <w:proofErr w:type="spellStart"/>
      <w:proofErr w:type="gramEnd"/>
      <w:r w:rsidRPr="00B6585C">
        <w:rPr>
          <w:rFonts w:ascii="Arial" w:eastAsiaTheme="majorEastAsia" w:hAnsi="Arial" w:cs="Arial"/>
          <w:color w:val="17365D" w:themeColor="text2" w:themeShade="BF"/>
          <w:spacing w:val="5"/>
          <w:kern w:val="28"/>
          <w:sz w:val="24"/>
          <w:szCs w:val="24"/>
        </w:rPr>
        <w:t>f"AI</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response.json</w:t>
      </w:r>
      <w:proofErr w:type="spellEnd"/>
      <w:r w:rsidRPr="00B6585C">
        <w:rPr>
          <w:rFonts w:ascii="Arial" w:eastAsiaTheme="majorEastAsia" w:hAnsi="Arial" w:cs="Arial"/>
          <w:color w:val="17365D" w:themeColor="text2" w:themeShade="BF"/>
          <w:spacing w:val="5"/>
          <w:kern w:val="28"/>
          <w:sz w:val="24"/>
          <w:szCs w:val="24"/>
        </w:rPr>
        <w:t>()['response']}")</w:t>
      </w:r>
    </w:p>
    <w:p w14:paraId="474C558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else:</w:t>
      </w:r>
    </w:p>
    <w:p w14:paraId="5679789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print(</w:t>
      </w:r>
      <w:proofErr w:type="gramEnd"/>
      <w:r w:rsidRPr="00B6585C">
        <w:rPr>
          <w:rFonts w:ascii="Arial" w:eastAsiaTheme="majorEastAsia" w:hAnsi="Arial" w:cs="Arial"/>
          <w:color w:val="17365D" w:themeColor="text2" w:themeShade="BF"/>
          <w:spacing w:val="5"/>
          <w:kern w:val="28"/>
          <w:sz w:val="24"/>
          <w:szCs w:val="24"/>
        </w:rPr>
        <w:t xml:space="preserve">"Error:", </w:t>
      </w:r>
      <w:proofErr w:type="spellStart"/>
      <w:r w:rsidRPr="00B6585C">
        <w:rPr>
          <w:rFonts w:ascii="Arial" w:eastAsiaTheme="majorEastAsia" w:hAnsi="Arial" w:cs="Arial"/>
          <w:color w:val="17365D" w:themeColor="text2" w:themeShade="BF"/>
          <w:spacing w:val="5"/>
          <w:kern w:val="28"/>
          <w:sz w:val="24"/>
          <w:szCs w:val="24"/>
        </w:rPr>
        <w:t>response.json</w:t>
      </w:r>
      <w:proofErr w:type="spellEnd"/>
      <w:r w:rsidRPr="00B6585C">
        <w:rPr>
          <w:rFonts w:ascii="Arial" w:eastAsiaTheme="majorEastAsia" w:hAnsi="Arial" w:cs="Arial"/>
          <w:color w:val="17365D" w:themeColor="text2" w:themeShade="BF"/>
          <w:spacing w:val="5"/>
          <w:kern w:val="28"/>
          <w:sz w:val="24"/>
          <w:szCs w:val="24"/>
        </w:rPr>
        <w:t>()['detail'])</w:t>
      </w:r>
    </w:p>
    <w:p w14:paraId="0D14890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7D8DC2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0581C5F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main(</w:t>
      </w:r>
      <w:proofErr w:type="gramEnd"/>
      <w:r w:rsidRPr="00B6585C">
        <w:rPr>
          <w:rFonts w:ascii="Arial" w:eastAsiaTheme="majorEastAsia" w:hAnsi="Arial" w:cs="Arial"/>
          <w:color w:val="17365D" w:themeColor="text2" w:themeShade="BF"/>
          <w:spacing w:val="5"/>
          <w:kern w:val="28"/>
          <w:sz w:val="24"/>
          <w:szCs w:val="24"/>
        </w:rPr>
        <w:t>)</w:t>
      </w:r>
    </w:p>
    <w:p w14:paraId="5E95593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28D93A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C66A9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6.2.1. **Run the CLI**</w:t>
      </w:r>
    </w:p>
    <w:p w14:paraId="7970AF8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30A399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In a separate terminal (with the virtual environment activated):</w:t>
      </w:r>
    </w:p>
    <w:p w14:paraId="6A50193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DE4383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574D32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cli.py</w:t>
      </w:r>
    </w:p>
    <w:p w14:paraId="478FA72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D0BCA8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86544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*You can now interact with your AI assistant via the </w:t>
      </w:r>
      <w:proofErr w:type="gramStart"/>
      <w:r w:rsidRPr="00B6585C">
        <w:rPr>
          <w:rFonts w:ascii="Arial" w:eastAsiaTheme="majorEastAsia" w:hAnsi="Arial" w:cs="Arial"/>
          <w:color w:val="17365D" w:themeColor="text2" w:themeShade="BF"/>
          <w:spacing w:val="5"/>
          <w:kern w:val="28"/>
          <w:sz w:val="24"/>
          <w:szCs w:val="24"/>
        </w:rPr>
        <w:t>CLI.*</w:t>
      </w:r>
      <w:proofErr w:type="gramEnd"/>
    </w:p>
    <w:p w14:paraId="5FF7654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0F5002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42149E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C194FD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7. Train the Model to Perform Specific Tasks</w:t>
      </w:r>
    </w:p>
    <w:p w14:paraId="6219770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5F8F62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Enhance the AI's capabilities to assist with tasks like refactoring, documentation, debugging, etc.</w:t>
      </w:r>
    </w:p>
    <w:p w14:paraId="3B090EF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590D6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7.1. **Define the Tasks and Gather Examples**</w:t>
      </w:r>
    </w:p>
    <w:p w14:paraId="007A326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AEB3DA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Identify the specific tasks you want the AI to perform and collect relevant examples.</w:t>
      </w:r>
    </w:p>
    <w:p w14:paraId="5DA9130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A4BAD0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7.1.1. **Example </w:t>
      </w:r>
      <w:proofErr w:type="gramStart"/>
      <w:r w:rsidRPr="00B6585C">
        <w:rPr>
          <w:rFonts w:ascii="Arial" w:eastAsiaTheme="majorEastAsia" w:hAnsi="Arial" w:cs="Arial"/>
          <w:color w:val="17365D" w:themeColor="text2" w:themeShade="BF"/>
          <w:spacing w:val="5"/>
          <w:kern w:val="28"/>
          <w:sz w:val="24"/>
          <w:szCs w:val="24"/>
        </w:rPr>
        <w:t>Tasks:*</w:t>
      </w:r>
      <w:proofErr w:type="gramEnd"/>
      <w:r w:rsidRPr="00B6585C">
        <w:rPr>
          <w:rFonts w:ascii="Arial" w:eastAsiaTheme="majorEastAsia" w:hAnsi="Arial" w:cs="Arial"/>
          <w:color w:val="17365D" w:themeColor="text2" w:themeShade="BF"/>
          <w:spacing w:val="5"/>
          <w:kern w:val="28"/>
          <w:sz w:val="24"/>
          <w:szCs w:val="24"/>
        </w:rPr>
        <w:t>*</w:t>
      </w:r>
    </w:p>
    <w:p w14:paraId="0439322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145780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**Refactoring </w:t>
      </w:r>
      <w:proofErr w:type="gramStart"/>
      <w:r w:rsidRPr="00B6585C">
        <w:rPr>
          <w:rFonts w:ascii="Arial" w:eastAsiaTheme="majorEastAsia" w:hAnsi="Arial" w:cs="Arial"/>
          <w:color w:val="17365D" w:themeColor="text2" w:themeShade="BF"/>
          <w:spacing w:val="5"/>
          <w:kern w:val="28"/>
          <w:sz w:val="24"/>
          <w:szCs w:val="24"/>
        </w:rPr>
        <w:t>Code:*</w:t>
      </w:r>
      <w:proofErr w:type="gramEnd"/>
      <w:r w:rsidRPr="00B6585C">
        <w:rPr>
          <w:rFonts w:ascii="Arial" w:eastAsiaTheme="majorEastAsia" w:hAnsi="Arial" w:cs="Arial"/>
          <w:color w:val="17365D" w:themeColor="text2" w:themeShade="BF"/>
          <w:spacing w:val="5"/>
          <w:kern w:val="28"/>
          <w:sz w:val="24"/>
          <w:szCs w:val="24"/>
        </w:rPr>
        <w:t>* Improve code structure without changing functionality.</w:t>
      </w:r>
    </w:p>
    <w:p w14:paraId="011B76E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**Generating </w:t>
      </w:r>
      <w:proofErr w:type="gramStart"/>
      <w:r w:rsidRPr="00B6585C">
        <w:rPr>
          <w:rFonts w:ascii="Arial" w:eastAsiaTheme="majorEastAsia" w:hAnsi="Arial" w:cs="Arial"/>
          <w:color w:val="17365D" w:themeColor="text2" w:themeShade="BF"/>
          <w:spacing w:val="5"/>
          <w:kern w:val="28"/>
          <w:sz w:val="24"/>
          <w:szCs w:val="24"/>
        </w:rPr>
        <w:t>Documentation:*</w:t>
      </w:r>
      <w:proofErr w:type="gramEnd"/>
      <w:r w:rsidRPr="00B6585C">
        <w:rPr>
          <w:rFonts w:ascii="Arial" w:eastAsiaTheme="majorEastAsia" w:hAnsi="Arial" w:cs="Arial"/>
          <w:color w:val="17365D" w:themeColor="text2" w:themeShade="BF"/>
          <w:spacing w:val="5"/>
          <w:kern w:val="28"/>
          <w:sz w:val="24"/>
          <w:szCs w:val="24"/>
        </w:rPr>
        <w:t>* Create or update documentation based on code.</w:t>
      </w:r>
    </w:p>
    <w:p w14:paraId="15ADFA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Debugging:*</w:t>
      </w:r>
      <w:proofErr w:type="gramEnd"/>
      <w:r w:rsidRPr="00B6585C">
        <w:rPr>
          <w:rFonts w:ascii="Arial" w:eastAsiaTheme="majorEastAsia" w:hAnsi="Arial" w:cs="Arial"/>
          <w:color w:val="17365D" w:themeColor="text2" w:themeShade="BF"/>
          <w:spacing w:val="5"/>
          <w:kern w:val="28"/>
          <w:sz w:val="24"/>
          <w:szCs w:val="24"/>
        </w:rPr>
        <w:t>* Identify and fix bugs in the code.</w:t>
      </w:r>
    </w:p>
    <w:p w14:paraId="4E68292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**Unit </w:t>
      </w:r>
      <w:proofErr w:type="gramStart"/>
      <w:r w:rsidRPr="00B6585C">
        <w:rPr>
          <w:rFonts w:ascii="Arial" w:eastAsiaTheme="majorEastAsia" w:hAnsi="Arial" w:cs="Arial"/>
          <w:color w:val="17365D" w:themeColor="text2" w:themeShade="BF"/>
          <w:spacing w:val="5"/>
          <w:kern w:val="28"/>
          <w:sz w:val="24"/>
          <w:szCs w:val="24"/>
        </w:rPr>
        <w:t>Testing:*</w:t>
      </w:r>
      <w:proofErr w:type="gramEnd"/>
      <w:r w:rsidRPr="00B6585C">
        <w:rPr>
          <w:rFonts w:ascii="Arial" w:eastAsiaTheme="majorEastAsia" w:hAnsi="Arial" w:cs="Arial"/>
          <w:color w:val="17365D" w:themeColor="text2" w:themeShade="BF"/>
          <w:spacing w:val="5"/>
          <w:kern w:val="28"/>
          <w:sz w:val="24"/>
          <w:szCs w:val="24"/>
        </w:rPr>
        <w:t>* Generate unit tests for functions or modules.</w:t>
      </w:r>
    </w:p>
    <w:p w14:paraId="0CFF7F9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**Code </w:t>
      </w:r>
      <w:proofErr w:type="gramStart"/>
      <w:r w:rsidRPr="00B6585C">
        <w:rPr>
          <w:rFonts w:ascii="Arial" w:eastAsiaTheme="majorEastAsia" w:hAnsi="Arial" w:cs="Arial"/>
          <w:color w:val="17365D" w:themeColor="text2" w:themeShade="BF"/>
          <w:spacing w:val="5"/>
          <w:kern w:val="28"/>
          <w:sz w:val="24"/>
          <w:szCs w:val="24"/>
        </w:rPr>
        <w:t>Optimization:*</w:t>
      </w:r>
      <w:proofErr w:type="gramEnd"/>
      <w:r w:rsidRPr="00B6585C">
        <w:rPr>
          <w:rFonts w:ascii="Arial" w:eastAsiaTheme="majorEastAsia" w:hAnsi="Arial" w:cs="Arial"/>
          <w:color w:val="17365D" w:themeColor="text2" w:themeShade="BF"/>
          <w:spacing w:val="5"/>
          <w:kern w:val="28"/>
          <w:sz w:val="24"/>
          <w:szCs w:val="24"/>
        </w:rPr>
        <w:t>* Suggest optimizations for better performance.</w:t>
      </w:r>
    </w:p>
    <w:p w14:paraId="40CEB1D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489C48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7.1.2. **Collect Task-Specific Data**</w:t>
      </w:r>
    </w:p>
    <w:p w14:paraId="44460C3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E4FA6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For each task, gather examples from your codebase or create synthetic examples.</w:t>
      </w:r>
    </w:p>
    <w:p w14:paraId="60B7F94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CE2F8A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*Example for </w:t>
      </w:r>
      <w:proofErr w:type="gramStart"/>
      <w:r w:rsidRPr="00B6585C">
        <w:rPr>
          <w:rFonts w:ascii="Arial" w:eastAsiaTheme="majorEastAsia" w:hAnsi="Arial" w:cs="Arial"/>
          <w:color w:val="17365D" w:themeColor="text2" w:themeShade="BF"/>
          <w:spacing w:val="5"/>
          <w:kern w:val="28"/>
          <w:sz w:val="24"/>
          <w:szCs w:val="24"/>
        </w:rPr>
        <w:t>Refactoring:*</w:t>
      </w:r>
      <w:proofErr w:type="gramEnd"/>
    </w:p>
    <w:p w14:paraId="7A68F82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805BF5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```python</w:t>
      </w:r>
    </w:p>
    <w:p w14:paraId="7F89990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Original Code</w:t>
      </w:r>
    </w:p>
    <w:p w14:paraId="5CC1C05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gramStart"/>
      <w:r w:rsidRPr="00B6585C">
        <w:rPr>
          <w:rFonts w:ascii="Arial" w:eastAsiaTheme="majorEastAsia" w:hAnsi="Arial" w:cs="Arial"/>
          <w:color w:val="17365D" w:themeColor="text2" w:themeShade="BF"/>
          <w:spacing w:val="5"/>
          <w:kern w:val="28"/>
          <w:sz w:val="24"/>
          <w:szCs w:val="24"/>
        </w:rPr>
        <w:t>add(</w:t>
      </w:r>
      <w:proofErr w:type="gramEnd"/>
      <w:r w:rsidRPr="00B6585C">
        <w:rPr>
          <w:rFonts w:ascii="Arial" w:eastAsiaTheme="majorEastAsia" w:hAnsi="Arial" w:cs="Arial"/>
          <w:color w:val="17365D" w:themeColor="text2" w:themeShade="BF"/>
          <w:spacing w:val="5"/>
          <w:kern w:val="28"/>
          <w:sz w:val="24"/>
          <w:szCs w:val="24"/>
        </w:rPr>
        <w:t>a, b):</w:t>
      </w:r>
    </w:p>
    <w:p w14:paraId="0FFCDF6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a + b</w:t>
      </w:r>
    </w:p>
    <w:p w14:paraId="7312B69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FF4F3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Refactored Code</w:t>
      </w:r>
    </w:p>
    <w:p w14:paraId="633E1F1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add_</w:t>
      </w:r>
      <w:proofErr w:type="gramStart"/>
      <w:r w:rsidRPr="00B6585C">
        <w:rPr>
          <w:rFonts w:ascii="Arial" w:eastAsiaTheme="majorEastAsia" w:hAnsi="Arial" w:cs="Arial"/>
          <w:color w:val="17365D" w:themeColor="text2" w:themeShade="BF"/>
          <w:spacing w:val="5"/>
          <w:kern w:val="28"/>
          <w:sz w:val="24"/>
          <w:szCs w:val="24"/>
        </w:rPr>
        <w:t>numbers</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a: int, b: int) -&gt; int:</w:t>
      </w:r>
    </w:p>
    <w:p w14:paraId="613C83D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699A7C9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Adds two integers and returns the result.</w:t>
      </w:r>
    </w:p>
    <w:p w14:paraId="66AA6A2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32B6FD9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a + b</w:t>
      </w:r>
    </w:p>
    <w:p w14:paraId="312C204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4DF8FD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F9D5C6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7.2. **Augment the Training Data**</w:t>
      </w:r>
    </w:p>
    <w:p w14:paraId="22EFCC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482D4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Incorporate task-specific examples into your fine-tuning dataset.</w:t>
      </w:r>
    </w:p>
    <w:p w14:paraId="0A29CC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08FA96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226278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Append task-specific examples to '</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/fine_tune.txt'</w:t>
      </w:r>
    </w:p>
    <w:p w14:paraId="36B4088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with </w:t>
      </w:r>
      <w:proofErr w:type="gramStart"/>
      <w:r w:rsidRPr="00B6585C">
        <w:rPr>
          <w:rFonts w:ascii="Arial" w:eastAsiaTheme="majorEastAsia" w:hAnsi="Arial" w:cs="Arial"/>
          <w:color w:val="17365D" w:themeColor="text2" w:themeShade="BF"/>
          <w:spacing w:val="5"/>
          <w:kern w:val="28"/>
          <w:sz w:val="24"/>
          <w:szCs w:val="24"/>
        </w:rPr>
        <w:t>open(</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/fine_tune.txt', 'a') as f:</w:t>
      </w:r>
    </w:p>
    <w:p w14:paraId="33B726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("\n# Task: Refactor the following function\n")</w:t>
      </w:r>
    </w:p>
    <w:p w14:paraId="14547D7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("def add(a, b):\n    return a + b\n")</w:t>
      </w:r>
    </w:p>
    <w:p w14:paraId="085F03C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add_numbers</w:t>
      </w:r>
      <w:proofErr w:type="spellEnd"/>
      <w:r w:rsidRPr="00B6585C">
        <w:rPr>
          <w:rFonts w:ascii="Arial" w:eastAsiaTheme="majorEastAsia" w:hAnsi="Arial" w:cs="Arial"/>
          <w:color w:val="17365D" w:themeColor="text2" w:themeShade="BF"/>
          <w:spacing w:val="5"/>
          <w:kern w:val="28"/>
          <w:sz w:val="24"/>
          <w:szCs w:val="24"/>
        </w:rPr>
        <w:t>(a: int, b: int) -&gt; int:\n    \"\"\"\n    Adds two integers and returns the result.\n    \"\"\"\n    return a + b\n")</w:t>
      </w:r>
    </w:p>
    <w:p w14:paraId="402165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5C3A090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97961D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7.3. **Fine-Tune the Model on Task-Specific Data**</w:t>
      </w:r>
    </w:p>
    <w:p w14:paraId="00ABE24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13AD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Repeat the fine-tuning process (Section 4.2) with the augmented dataset to teach the model specific tasks.</w:t>
      </w:r>
    </w:p>
    <w:p w14:paraId="56ED67E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B8D06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*Consider adjusting training parameters to focus on task-specific learning, such as reducing learning rate or increasing </w:t>
      </w:r>
      <w:proofErr w:type="gramStart"/>
      <w:r w:rsidRPr="00B6585C">
        <w:rPr>
          <w:rFonts w:ascii="Arial" w:eastAsiaTheme="majorEastAsia" w:hAnsi="Arial" w:cs="Arial"/>
          <w:color w:val="17365D" w:themeColor="text2" w:themeShade="BF"/>
          <w:spacing w:val="5"/>
          <w:kern w:val="28"/>
          <w:sz w:val="24"/>
          <w:szCs w:val="24"/>
        </w:rPr>
        <w:t>epochs.*</w:t>
      </w:r>
      <w:proofErr w:type="gramEnd"/>
    </w:p>
    <w:p w14:paraId="0920E3E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DD4DE8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A69BC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569DF5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8. Implement Version Control Awareness</w:t>
      </w:r>
    </w:p>
    <w:p w14:paraId="09A8FE5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33145B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Integrate Git to allow the AI to understand code history, track changes, and assist with version-related tasks.</w:t>
      </w:r>
    </w:p>
    <w:p w14:paraId="044D351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0FB37A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8.1. **Install </w:t>
      </w:r>
      <w:proofErr w:type="spellStart"/>
      <w:r w:rsidRPr="00B6585C">
        <w:rPr>
          <w:rFonts w:ascii="Arial" w:eastAsiaTheme="majorEastAsia" w:hAnsi="Arial" w:cs="Arial"/>
          <w:color w:val="17365D" w:themeColor="text2" w:themeShade="BF"/>
          <w:spacing w:val="5"/>
          <w:kern w:val="28"/>
          <w:sz w:val="24"/>
          <w:szCs w:val="24"/>
        </w:rPr>
        <w:t>GitPython</w:t>
      </w:r>
      <w:proofErr w:type="spellEnd"/>
      <w:r w:rsidRPr="00B6585C">
        <w:rPr>
          <w:rFonts w:ascii="Arial" w:eastAsiaTheme="majorEastAsia" w:hAnsi="Arial" w:cs="Arial"/>
          <w:color w:val="17365D" w:themeColor="text2" w:themeShade="BF"/>
          <w:spacing w:val="5"/>
          <w:kern w:val="28"/>
          <w:sz w:val="24"/>
          <w:szCs w:val="24"/>
        </w:rPr>
        <w:t>**</w:t>
      </w:r>
    </w:p>
    <w:p w14:paraId="609302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D8586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40C3CAD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r w:rsidRPr="00B6585C">
        <w:rPr>
          <w:rFonts w:ascii="Arial" w:eastAsiaTheme="majorEastAsia" w:hAnsi="Arial" w:cs="Arial"/>
          <w:color w:val="17365D" w:themeColor="text2" w:themeShade="BF"/>
          <w:spacing w:val="5"/>
          <w:kern w:val="28"/>
          <w:sz w:val="24"/>
          <w:szCs w:val="24"/>
        </w:rPr>
        <w:t>GitPython</w:t>
      </w:r>
      <w:proofErr w:type="spellEnd"/>
    </w:p>
    <w:p w14:paraId="324A9EF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3C20F7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6D789D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8.2. **Create a Script to Extract Git History**</w:t>
      </w:r>
    </w:p>
    <w:p w14:paraId="45CEE51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D36F52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`git_history.py`:</w:t>
      </w:r>
    </w:p>
    <w:p w14:paraId="3066A3B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CA299A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```python</w:t>
      </w:r>
    </w:p>
    <w:p w14:paraId="34EECD5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git</w:t>
      </w:r>
    </w:p>
    <w:p w14:paraId="4848DC6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import </w:t>
      </w:r>
      <w:proofErr w:type="spellStart"/>
      <w:r w:rsidRPr="00B6585C">
        <w:rPr>
          <w:rFonts w:ascii="Arial" w:eastAsiaTheme="majorEastAsia" w:hAnsi="Arial" w:cs="Arial"/>
          <w:color w:val="17365D" w:themeColor="text2" w:themeShade="BF"/>
          <w:spacing w:val="5"/>
          <w:kern w:val="28"/>
          <w:sz w:val="24"/>
          <w:szCs w:val="24"/>
        </w:rPr>
        <w:t>os</w:t>
      </w:r>
      <w:proofErr w:type="spellEnd"/>
    </w:p>
    <w:p w14:paraId="2E3CF63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3BDC9A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REPO_PATH = '/path/to/your/repository</w:t>
      </w:r>
      <w:proofErr w:type="gramStart"/>
      <w:r w:rsidRPr="00B6585C">
        <w:rPr>
          <w:rFonts w:ascii="Arial" w:eastAsiaTheme="majorEastAsia" w:hAnsi="Arial" w:cs="Arial"/>
          <w:color w:val="17365D" w:themeColor="text2" w:themeShade="BF"/>
          <w:spacing w:val="5"/>
          <w:kern w:val="28"/>
          <w:sz w:val="24"/>
          <w:szCs w:val="24"/>
        </w:rPr>
        <w:t>'  #</w:t>
      </w:r>
      <w:proofErr w:type="gramEnd"/>
      <w:r w:rsidRPr="00B6585C">
        <w:rPr>
          <w:rFonts w:ascii="Arial" w:eastAsiaTheme="majorEastAsia" w:hAnsi="Arial" w:cs="Arial"/>
          <w:color w:val="17365D" w:themeColor="text2" w:themeShade="BF"/>
          <w:spacing w:val="5"/>
          <w:kern w:val="28"/>
          <w:sz w:val="24"/>
          <w:szCs w:val="24"/>
        </w:rPr>
        <w:t xml:space="preserve"> Update this path</w:t>
      </w:r>
    </w:p>
    <w:p w14:paraId="52ED342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OUTPUT_FILE = 'data/</w:t>
      </w:r>
      <w:proofErr w:type="spellStart"/>
      <w:r w:rsidRPr="00B6585C">
        <w:rPr>
          <w:rFonts w:ascii="Arial" w:eastAsiaTheme="majorEastAsia" w:hAnsi="Arial" w:cs="Arial"/>
          <w:color w:val="17365D" w:themeColor="text2" w:themeShade="BF"/>
          <w:spacing w:val="5"/>
          <w:kern w:val="28"/>
          <w:sz w:val="24"/>
          <w:szCs w:val="24"/>
        </w:rPr>
        <w:t>bug_reports</w:t>
      </w:r>
      <w:proofErr w:type="spellEnd"/>
      <w:r w:rsidRPr="00B6585C">
        <w:rPr>
          <w:rFonts w:ascii="Arial" w:eastAsiaTheme="majorEastAsia" w:hAnsi="Arial" w:cs="Arial"/>
          <w:color w:val="17365D" w:themeColor="text2" w:themeShade="BF"/>
          <w:spacing w:val="5"/>
          <w:kern w:val="28"/>
          <w:sz w:val="24"/>
          <w:szCs w:val="24"/>
        </w:rPr>
        <w:t>/git_history.txt'</w:t>
      </w:r>
    </w:p>
    <w:p w14:paraId="70F6900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DFFA6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extract_git_</w:t>
      </w:r>
      <w:proofErr w:type="gramStart"/>
      <w:r w:rsidRPr="00B6585C">
        <w:rPr>
          <w:rFonts w:ascii="Arial" w:eastAsiaTheme="majorEastAsia" w:hAnsi="Arial" w:cs="Arial"/>
          <w:color w:val="17365D" w:themeColor="text2" w:themeShade="BF"/>
          <w:spacing w:val="5"/>
          <w:kern w:val="28"/>
          <w:sz w:val="24"/>
          <w:szCs w:val="24"/>
        </w:rPr>
        <w:t>history</w:t>
      </w:r>
      <w:proofErr w:type="spellEnd"/>
      <w:r w:rsidRPr="00B6585C">
        <w:rPr>
          <w:rFonts w:ascii="Arial" w:eastAsiaTheme="majorEastAsia" w:hAnsi="Arial" w:cs="Arial"/>
          <w:color w:val="17365D" w:themeColor="text2" w:themeShade="BF"/>
          <w:spacing w:val="5"/>
          <w:kern w:val="28"/>
          <w:sz w:val="24"/>
          <w:szCs w:val="24"/>
        </w:rPr>
        <w:t>(</w:t>
      </w:r>
      <w:proofErr w:type="spellStart"/>
      <w:proofErr w:type="gramEnd"/>
      <w:r w:rsidRPr="00B6585C">
        <w:rPr>
          <w:rFonts w:ascii="Arial" w:eastAsiaTheme="majorEastAsia" w:hAnsi="Arial" w:cs="Arial"/>
          <w:color w:val="17365D" w:themeColor="text2" w:themeShade="BF"/>
          <w:spacing w:val="5"/>
          <w:kern w:val="28"/>
          <w:sz w:val="24"/>
          <w:szCs w:val="24"/>
        </w:rPr>
        <w:t>repo_path</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w:t>
      </w:r>
    </w:p>
    <w:p w14:paraId="13ACB75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repo = </w:t>
      </w:r>
      <w:proofErr w:type="spellStart"/>
      <w:proofErr w:type="gramStart"/>
      <w:r w:rsidRPr="00B6585C">
        <w:rPr>
          <w:rFonts w:ascii="Arial" w:eastAsiaTheme="majorEastAsia" w:hAnsi="Arial" w:cs="Arial"/>
          <w:color w:val="17365D" w:themeColor="text2" w:themeShade="BF"/>
          <w:spacing w:val="5"/>
          <w:kern w:val="28"/>
          <w:sz w:val="24"/>
          <w:szCs w:val="24"/>
        </w:rPr>
        <w:t>git.Repo</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repo_path</w:t>
      </w:r>
      <w:proofErr w:type="spellEnd"/>
      <w:r w:rsidRPr="00B6585C">
        <w:rPr>
          <w:rFonts w:ascii="Arial" w:eastAsiaTheme="majorEastAsia" w:hAnsi="Arial" w:cs="Arial"/>
          <w:color w:val="17365D" w:themeColor="text2" w:themeShade="BF"/>
          <w:spacing w:val="5"/>
          <w:kern w:val="28"/>
          <w:sz w:val="24"/>
          <w:szCs w:val="24"/>
        </w:rPr>
        <w:t>)</w:t>
      </w:r>
    </w:p>
    <w:p w14:paraId="6402692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with </w:t>
      </w:r>
      <w:proofErr w:type="gramStart"/>
      <w:r w:rsidRPr="00B6585C">
        <w:rPr>
          <w:rFonts w:ascii="Arial" w:eastAsiaTheme="majorEastAsia" w:hAnsi="Arial" w:cs="Arial"/>
          <w:color w:val="17365D" w:themeColor="text2" w:themeShade="BF"/>
          <w:spacing w:val="5"/>
          <w:kern w:val="28"/>
          <w:sz w:val="24"/>
          <w:szCs w:val="24"/>
        </w:rPr>
        <w:t>open(</w:t>
      </w:r>
      <w:proofErr w:type="spellStart"/>
      <w:proofErr w:type="gramEnd"/>
      <w:r w:rsidRPr="00B6585C">
        <w:rPr>
          <w:rFonts w:ascii="Arial" w:eastAsiaTheme="majorEastAsia" w:hAnsi="Arial" w:cs="Arial"/>
          <w:color w:val="17365D" w:themeColor="text2" w:themeShade="BF"/>
          <w:spacing w:val="5"/>
          <w:kern w:val="28"/>
          <w:sz w:val="24"/>
          <w:szCs w:val="24"/>
        </w:rPr>
        <w:t>output_file</w:t>
      </w:r>
      <w:proofErr w:type="spellEnd"/>
      <w:r w:rsidRPr="00B6585C">
        <w:rPr>
          <w:rFonts w:ascii="Arial" w:eastAsiaTheme="majorEastAsia" w:hAnsi="Arial" w:cs="Arial"/>
          <w:color w:val="17365D" w:themeColor="text2" w:themeShade="BF"/>
          <w:spacing w:val="5"/>
          <w:kern w:val="28"/>
          <w:sz w:val="24"/>
          <w:szCs w:val="24"/>
        </w:rPr>
        <w:t>, 'w', encoding='utf-8') as f:</w:t>
      </w:r>
    </w:p>
    <w:p w14:paraId="4B891A9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commit in </w:t>
      </w:r>
      <w:proofErr w:type="spellStart"/>
      <w:proofErr w:type="gramStart"/>
      <w:r w:rsidRPr="00B6585C">
        <w:rPr>
          <w:rFonts w:ascii="Arial" w:eastAsiaTheme="majorEastAsia" w:hAnsi="Arial" w:cs="Arial"/>
          <w:color w:val="17365D" w:themeColor="text2" w:themeShade="BF"/>
          <w:spacing w:val="5"/>
          <w:kern w:val="28"/>
          <w:sz w:val="24"/>
          <w:szCs w:val="24"/>
        </w:rPr>
        <w:t>repo.iter</w:t>
      </w:r>
      <w:proofErr w:type="gramEnd"/>
      <w:r w:rsidRPr="00B6585C">
        <w:rPr>
          <w:rFonts w:ascii="Arial" w:eastAsiaTheme="majorEastAsia" w:hAnsi="Arial" w:cs="Arial"/>
          <w:color w:val="17365D" w:themeColor="text2" w:themeShade="BF"/>
          <w:spacing w:val="5"/>
          <w:kern w:val="28"/>
          <w:sz w:val="24"/>
          <w:szCs w:val="24"/>
        </w:rPr>
        <w:t>_commits</w:t>
      </w:r>
      <w:proofErr w:type="spellEnd"/>
      <w:r w:rsidRPr="00B6585C">
        <w:rPr>
          <w:rFonts w:ascii="Arial" w:eastAsiaTheme="majorEastAsia" w:hAnsi="Arial" w:cs="Arial"/>
          <w:color w:val="17365D" w:themeColor="text2" w:themeShade="BF"/>
          <w:spacing w:val="5"/>
          <w:kern w:val="28"/>
          <w:sz w:val="24"/>
          <w:szCs w:val="24"/>
        </w:rPr>
        <w:t>():</w:t>
      </w:r>
    </w:p>
    <w:p w14:paraId="65CE04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f"Commit</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commit.hexsha</w:t>
      </w:r>
      <w:proofErr w:type="spellEnd"/>
      <w:r w:rsidRPr="00B6585C">
        <w:rPr>
          <w:rFonts w:ascii="Arial" w:eastAsiaTheme="majorEastAsia" w:hAnsi="Arial" w:cs="Arial"/>
          <w:color w:val="17365D" w:themeColor="text2" w:themeShade="BF"/>
          <w:spacing w:val="5"/>
          <w:kern w:val="28"/>
          <w:sz w:val="24"/>
          <w:szCs w:val="24"/>
        </w:rPr>
        <w:t>}\n")</w:t>
      </w:r>
    </w:p>
    <w:p w14:paraId="2B98F0D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f"Author</w:t>
      </w:r>
      <w:proofErr w:type="spellEnd"/>
      <w:r w:rsidRPr="00B6585C">
        <w:rPr>
          <w:rFonts w:ascii="Arial" w:eastAsiaTheme="majorEastAsia" w:hAnsi="Arial" w:cs="Arial"/>
          <w:color w:val="17365D" w:themeColor="text2" w:themeShade="BF"/>
          <w:spacing w:val="5"/>
          <w:kern w:val="28"/>
          <w:sz w:val="24"/>
          <w:szCs w:val="24"/>
        </w:rPr>
        <w:t>: {commit.author.name} &lt;{</w:t>
      </w:r>
      <w:proofErr w:type="spellStart"/>
      <w:r w:rsidRPr="00B6585C">
        <w:rPr>
          <w:rFonts w:ascii="Arial" w:eastAsiaTheme="majorEastAsia" w:hAnsi="Arial" w:cs="Arial"/>
          <w:color w:val="17365D" w:themeColor="text2" w:themeShade="BF"/>
          <w:spacing w:val="5"/>
          <w:kern w:val="28"/>
          <w:sz w:val="24"/>
          <w:szCs w:val="24"/>
        </w:rPr>
        <w:t>commit.author.email</w:t>
      </w:r>
      <w:proofErr w:type="spellEnd"/>
      <w:r w:rsidRPr="00B6585C">
        <w:rPr>
          <w:rFonts w:ascii="Arial" w:eastAsiaTheme="majorEastAsia" w:hAnsi="Arial" w:cs="Arial"/>
          <w:color w:val="17365D" w:themeColor="text2" w:themeShade="BF"/>
          <w:spacing w:val="5"/>
          <w:kern w:val="28"/>
          <w:sz w:val="24"/>
          <w:szCs w:val="24"/>
        </w:rPr>
        <w:t>}&gt;\n")</w:t>
      </w:r>
    </w:p>
    <w:p w14:paraId="255B958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f"Date</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commit.committed_datetime</w:t>
      </w:r>
      <w:proofErr w:type="spellEnd"/>
      <w:r w:rsidRPr="00B6585C">
        <w:rPr>
          <w:rFonts w:ascii="Arial" w:eastAsiaTheme="majorEastAsia" w:hAnsi="Arial" w:cs="Arial"/>
          <w:color w:val="17365D" w:themeColor="text2" w:themeShade="BF"/>
          <w:spacing w:val="5"/>
          <w:kern w:val="28"/>
          <w:sz w:val="24"/>
          <w:szCs w:val="24"/>
        </w:rPr>
        <w:t>}\n")</w:t>
      </w:r>
    </w:p>
    <w:p w14:paraId="45847C2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f.write</w:t>
      </w:r>
      <w:proofErr w:type="spellEnd"/>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f"Message</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commit.message</w:t>
      </w:r>
      <w:proofErr w:type="spellEnd"/>
      <w:r w:rsidRPr="00B6585C">
        <w:rPr>
          <w:rFonts w:ascii="Arial" w:eastAsiaTheme="majorEastAsia" w:hAnsi="Arial" w:cs="Arial"/>
          <w:color w:val="17365D" w:themeColor="text2" w:themeShade="BF"/>
          <w:spacing w:val="5"/>
          <w:kern w:val="28"/>
          <w:sz w:val="24"/>
          <w:szCs w:val="24"/>
        </w:rPr>
        <w:t>}\n\n")</w:t>
      </w:r>
    </w:p>
    <w:p w14:paraId="069C377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208B2C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12BEB73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extract_git_</w:t>
      </w:r>
      <w:proofErr w:type="gramStart"/>
      <w:r w:rsidRPr="00B6585C">
        <w:rPr>
          <w:rFonts w:ascii="Arial" w:eastAsiaTheme="majorEastAsia" w:hAnsi="Arial" w:cs="Arial"/>
          <w:color w:val="17365D" w:themeColor="text2" w:themeShade="BF"/>
          <w:spacing w:val="5"/>
          <w:kern w:val="28"/>
          <w:sz w:val="24"/>
          <w:szCs w:val="24"/>
        </w:rPr>
        <w:t>history</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REPO_PATH, OUTPUT_FILE)</w:t>
      </w:r>
    </w:p>
    <w:p w14:paraId="39875A5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8A0F57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1F5FC3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8.2.1. **Run the Git History Extraction Script**</w:t>
      </w:r>
    </w:p>
    <w:p w14:paraId="04D8F0D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19B561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0F41C9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 git_history.py</w:t>
      </w:r>
    </w:p>
    <w:p w14:paraId="69E3DE1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5CB570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4D625A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8.3. **Include Git History in the Training Data**</w:t>
      </w:r>
    </w:p>
    <w:p w14:paraId="666FFC9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13932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Append the extracted Git history to your fine-tuning dataset.</w:t>
      </w:r>
    </w:p>
    <w:p w14:paraId="3A58DA5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DBCA20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48A1CF3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with </w:t>
      </w:r>
      <w:proofErr w:type="gramStart"/>
      <w:r w:rsidRPr="00B6585C">
        <w:rPr>
          <w:rFonts w:ascii="Arial" w:eastAsiaTheme="majorEastAsia" w:hAnsi="Arial" w:cs="Arial"/>
          <w:color w:val="17365D" w:themeColor="text2" w:themeShade="BF"/>
          <w:spacing w:val="5"/>
          <w:kern w:val="28"/>
          <w:sz w:val="24"/>
          <w:szCs w:val="24"/>
        </w:rPr>
        <w:t>open(</w:t>
      </w:r>
      <w:proofErr w:type="gramEnd"/>
      <w:r w:rsidRPr="00B6585C">
        <w:rPr>
          <w:rFonts w:ascii="Arial" w:eastAsiaTheme="majorEastAsia" w:hAnsi="Arial" w:cs="Arial"/>
          <w:color w:val="17365D" w:themeColor="text2" w:themeShade="BF"/>
          <w:spacing w:val="5"/>
          <w:kern w:val="28"/>
          <w:sz w:val="24"/>
          <w:szCs w:val="24"/>
        </w:rPr>
        <w:t>'data/</w:t>
      </w:r>
      <w:proofErr w:type="spellStart"/>
      <w:r w:rsidRPr="00B6585C">
        <w:rPr>
          <w:rFonts w:ascii="Arial" w:eastAsiaTheme="majorEastAsia" w:hAnsi="Arial" w:cs="Arial"/>
          <w:color w:val="17365D" w:themeColor="text2" w:themeShade="BF"/>
          <w:spacing w:val="5"/>
          <w:kern w:val="28"/>
          <w:sz w:val="24"/>
          <w:szCs w:val="24"/>
        </w:rPr>
        <w:t>bug_reports</w:t>
      </w:r>
      <w:proofErr w:type="spellEnd"/>
      <w:r w:rsidRPr="00B6585C">
        <w:rPr>
          <w:rFonts w:ascii="Arial" w:eastAsiaTheme="majorEastAsia" w:hAnsi="Arial" w:cs="Arial"/>
          <w:color w:val="17365D" w:themeColor="text2" w:themeShade="BF"/>
          <w:spacing w:val="5"/>
          <w:kern w:val="28"/>
          <w:sz w:val="24"/>
          <w:szCs w:val="24"/>
        </w:rPr>
        <w:t xml:space="preserve">/git_history.txt', 'r') as </w:t>
      </w:r>
      <w:proofErr w:type="spellStart"/>
      <w:r w:rsidRPr="00B6585C">
        <w:rPr>
          <w:rFonts w:ascii="Arial" w:eastAsiaTheme="majorEastAsia" w:hAnsi="Arial" w:cs="Arial"/>
          <w:color w:val="17365D" w:themeColor="text2" w:themeShade="BF"/>
          <w:spacing w:val="5"/>
          <w:kern w:val="28"/>
          <w:sz w:val="24"/>
          <w:szCs w:val="24"/>
        </w:rPr>
        <w:t>git_file</w:t>
      </w:r>
      <w:proofErr w:type="spellEnd"/>
      <w:r w:rsidRPr="00B6585C">
        <w:rPr>
          <w:rFonts w:ascii="Arial" w:eastAsiaTheme="majorEastAsia" w:hAnsi="Arial" w:cs="Arial"/>
          <w:color w:val="17365D" w:themeColor="text2" w:themeShade="BF"/>
          <w:spacing w:val="5"/>
          <w:kern w:val="28"/>
          <w:sz w:val="24"/>
          <w:szCs w:val="24"/>
        </w:rPr>
        <w:t>, open('</w:t>
      </w:r>
      <w:proofErr w:type="spellStart"/>
      <w:r w:rsidRPr="00B6585C">
        <w:rPr>
          <w:rFonts w:ascii="Arial" w:eastAsiaTheme="majorEastAsia" w:hAnsi="Arial" w:cs="Arial"/>
          <w:color w:val="17365D" w:themeColor="text2" w:themeShade="BF"/>
          <w:spacing w:val="5"/>
          <w:kern w:val="28"/>
          <w:sz w:val="24"/>
          <w:szCs w:val="24"/>
        </w:rPr>
        <w:t>processed_data</w:t>
      </w:r>
      <w:proofErr w:type="spellEnd"/>
      <w:r w:rsidRPr="00B6585C">
        <w:rPr>
          <w:rFonts w:ascii="Arial" w:eastAsiaTheme="majorEastAsia" w:hAnsi="Arial" w:cs="Arial"/>
          <w:color w:val="17365D" w:themeColor="text2" w:themeShade="BF"/>
          <w:spacing w:val="5"/>
          <w:kern w:val="28"/>
          <w:sz w:val="24"/>
          <w:szCs w:val="24"/>
        </w:rPr>
        <w:t>/fine_tune.txt', 'a') as out:</w:t>
      </w:r>
    </w:p>
    <w:p w14:paraId="02988D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for line in </w:t>
      </w:r>
      <w:proofErr w:type="spellStart"/>
      <w:r w:rsidRPr="00B6585C">
        <w:rPr>
          <w:rFonts w:ascii="Arial" w:eastAsiaTheme="majorEastAsia" w:hAnsi="Arial" w:cs="Arial"/>
          <w:color w:val="17365D" w:themeColor="text2" w:themeShade="BF"/>
          <w:spacing w:val="5"/>
          <w:kern w:val="28"/>
          <w:sz w:val="24"/>
          <w:szCs w:val="24"/>
        </w:rPr>
        <w:t>git_file</w:t>
      </w:r>
      <w:proofErr w:type="spellEnd"/>
      <w:r w:rsidRPr="00B6585C">
        <w:rPr>
          <w:rFonts w:ascii="Arial" w:eastAsiaTheme="majorEastAsia" w:hAnsi="Arial" w:cs="Arial"/>
          <w:color w:val="17365D" w:themeColor="text2" w:themeShade="BF"/>
          <w:spacing w:val="5"/>
          <w:kern w:val="28"/>
          <w:sz w:val="24"/>
          <w:szCs w:val="24"/>
        </w:rPr>
        <w:t>:</w:t>
      </w:r>
    </w:p>
    <w:p w14:paraId="3188FE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proofErr w:type="gramStart"/>
      <w:r w:rsidRPr="00B6585C">
        <w:rPr>
          <w:rFonts w:ascii="Arial" w:eastAsiaTheme="majorEastAsia" w:hAnsi="Arial" w:cs="Arial"/>
          <w:color w:val="17365D" w:themeColor="text2" w:themeShade="BF"/>
          <w:spacing w:val="5"/>
          <w:kern w:val="28"/>
          <w:sz w:val="24"/>
          <w:szCs w:val="24"/>
        </w:rPr>
        <w:t>out.write</w:t>
      </w:r>
      <w:proofErr w:type="spellEnd"/>
      <w:proofErr w:type="gramEnd"/>
      <w:r w:rsidRPr="00B6585C">
        <w:rPr>
          <w:rFonts w:ascii="Arial" w:eastAsiaTheme="majorEastAsia" w:hAnsi="Arial" w:cs="Arial"/>
          <w:color w:val="17365D" w:themeColor="text2" w:themeShade="BF"/>
          <w:spacing w:val="5"/>
          <w:kern w:val="28"/>
          <w:sz w:val="24"/>
          <w:szCs w:val="24"/>
        </w:rPr>
        <w:t>(line)</w:t>
      </w:r>
    </w:p>
    <w:p w14:paraId="6F90EE4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612C30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8D0F9A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8.4. **Enhance the API to Utilize Git Data**</w:t>
      </w:r>
    </w:p>
    <w:p w14:paraId="4405424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8CD28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Modify `api.py` to incorporate Git history in responses.</w:t>
      </w:r>
    </w:p>
    <w:p w14:paraId="11A7618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55BE6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*This could involve fetching relevant commit messages when discussing bugs or </w:t>
      </w:r>
      <w:proofErr w:type="gramStart"/>
      <w:r w:rsidRPr="00B6585C">
        <w:rPr>
          <w:rFonts w:ascii="Arial" w:eastAsiaTheme="majorEastAsia" w:hAnsi="Arial" w:cs="Arial"/>
          <w:color w:val="17365D" w:themeColor="text2" w:themeShade="BF"/>
          <w:spacing w:val="5"/>
          <w:kern w:val="28"/>
          <w:sz w:val="24"/>
          <w:szCs w:val="24"/>
        </w:rPr>
        <w:t>changes.*</w:t>
      </w:r>
      <w:proofErr w:type="gramEnd"/>
    </w:p>
    <w:p w14:paraId="3D75618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B2AA2F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DBC0AA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1F0448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 Incorporate External Tools (Optional)</w:t>
      </w:r>
    </w:p>
    <w:p w14:paraId="79812BC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B7886F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Enhance the AI's capabilities by integrating with static analysis tools and linters.</w:t>
      </w:r>
    </w:p>
    <w:p w14:paraId="09DED29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442372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9.1. **Integrate with Linters**</w:t>
      </w:r>
    </w:p>
    <w:p w14:paraId="3B4BECB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AC56F9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9.1.1. **Install Linters**</w:t>
      </w:r>
    </w:p>
    <w:p w14:paraId="3355D8E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F6EFDD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Python:*</w:t>
      </w:r>
      <w:proofErr w:type="gram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pylint</w:t>
      </w:r>
      <w:proofErr w:type="spellEnd"/>
      <w:r w:rsidRPr="00B6585C">
        <w:rPr>
          <w:rFonts w:ascii="Arial" w:eastAsiaTheme="majorEastAsia" w:hAnsi="Arial" w:cs="Arial"/>
          <w:color w:val="17365D" w:themeColor="text2" w:themeShade="BF"/>
          <w:spacing w:val="5"/>
          <w:kern w:val="28"/>
          <w:sz w:val="24"/>
          <w:szCs w:val="24"/>
        </w:rPr>
        <w:t>`, `flake8`</w:t>
      </w:r>
    </w:p>
    <w:p w14:paraId="600D1ED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JavaScript:*</w:t>
      </w:r>
      <w:proofErr w:type="gram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eslint</w:t>
      </w:r>
      <w:proofErr w:type="spellEnd"/>
      <w:r w:rsidRPr="00B6585C">
        <w:rPr>
          <w:rFonts w:ascii="Arial" w:eastAsiaTheme="majorEastAsia" w:hAnsi="Arial" w:cs="Arial"/>
          <w:color w:val="17365D" w:themeColor="text2" w:themeShade="BF"/>
          <w:spacing w:val="5"/>
          <w:kern w:val="28"/>
          <w:sz w:val="24"/>
          <w:szCs w:val="24"/>
        </w:rPr>
        <w:t>`</w:t>
      </w:r>
    </w:p>
    <w:p w14:paraId="7264C9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Java:*</w:t>
      </w:r>
      <w:proofErr w:type="gram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checkstyle</w:t>
      </w:r>
      <w:proofErr w:type="spellEnd"/>
      <w:r w:rsidRPr="00B6585C">
        <w:rPr>
          <w:rFonts w:ascii="Arial" w:eastAsiaTheme="majorEastAsia" w:hAnsi="Arial" w:cs="Arial"/>
          <w:color w:val="17365D" w:themeColor="text2" w:themeShade="BF"/>
          <w:spacing w:val="5"/>
          <w:kern w:val="28"/>
          <w:sz w:val="24"/>
          <w:szCs w:val="24"/>
        </w:rPr>
        <w:t>`</w:t>
      </w:r>
    </w:p>
    <w:p w14:paraId="1F9E204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048176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```bash</w:t>
      </w:r>
    </w:p>
    <w:p w14:paraId="38B5E62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pip install </w:t>
      </w:r>
      <w:proofErr w:type="spellStart"/>
      <w:r w:rsidRPr="00B6585C">
        <w:rPr>
          <w:rFonts w:ascii="Arial" w:eastAsiaTheme="majorEastAsia" w:hAnsi="Arial" w:cs="Arial"/>
          <w:color w:val="17365D" w:themeColor="text2" w:themeShade="BF"/>
          <w:spacing w:val="5"/>
          <w:kern w:val="28"/>
          <w:sz w:val="24"/>
          <w:szCs w:val="24"/>
        </w:rPr>
        <w:t>pylint</w:t>
      </w:r>
      <w:proofErr w:type="spellEnd"/>
      <w:r w:rsidRPr="00B6585C">
        <w:rPr>
          <w:rFonts w:ascii="Arial" w:eastAsiaTheme="majorEastAsia" w:hAnsi="Arial" w:cs="Arial"/>
          <w:color w:val="17365D" w:themeColor="text2" w:themeShade="BF"/>
          <w:spacing w:val="5"/>
          <w:kern w:val="28"/>
          <w:sz w:val="24"/>
          <w:szCs w:val="24"/>
        </w:rPr>
        <w:t xml:space="preserve"> flake8</w:t>
      </w:r>
    </w:p>
    <w:p w14:paraId="354BB1C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npm</w:t>
      </w:r>
      <w:proofErr w:type="spellEnd"/>
      <w:r w:rsidRPr="00B6585C">
        <w:rPr>
          <w:rFonts w:ascii="Arial" w:eastAsiaTheme="majorEastAsia" w:hAnsi="Arial" w:cs="Arial"/>
          <w:color w:val="17365D" w:themeColor="text2" w:themeShade="BF"/>
          <w:spacing w:val="5"/>
          <w:kern w:val="28"/>
          <w:sz w:val="24"/>
          <w:szCs w:val="24"/>
        </w:rPr>
        <w:t xml:space="preserve"> install -g </w:t>
      </w:r>
      <w:proofErr w:type="spellStart"/>
      <w:r w:rsidRPr="00B6585C">
        <w:rPr>
          <w:rFonts w:ascii="Arial" w:eastAsiaTheme="majorEastAsia" w:hAnsi="Arial" w:cs="Arial"/>
          <w:color w:val="17365D" w:themeColor="text2" w:themeShade="BF"/>
          <w:spacing w:val="5"/>
          <w:kern w:val="28"/>
          <w:sz w:val="24"/>
          <w:szCs w:val="24"/>
        </w:rPr>
        <w:t>eslint</w:t>
      </w:r>
      <w:proofErr w:type="spellEnd"/>
    </w:p>
    <w:p w14:paraId="33EEDA1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D312E7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2D09F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9.1.2. **Create a Script to Run Linters**</w:t>
      </w:r>
    </w:p>
    <w:p w14:paraId="6881709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8CA2A9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Create `run_linters.py`:</w:t>
      </w:r>
    </w:p>
    <w:p w14:paraId="0ED026B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2690D3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732E058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subprocess</w:t>
      </w:r>
    </w:p>
    <w:p w14:paraId="4796C52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E15B96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run_pylint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w:t>
      </w:r>
    </w:p>
    <w:p w14:paraId="2277E2D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result = </w:t>
      </w:r>
      <w:proofErr w:type="spellStart"/>
      <w:proofErr w:type="gramStart"/>
      <w:r w:rsidRPr="00B6585C">
        <w:rPr>
          <w:rFonts w:ascii="Arial" w:eastAsiaTheme="majorEastAsia" w:hAnsi="Arial" w:cs="Arial"/>
          <w:color w:val="17365D" w:themeColor="text2" w:themeShade="BF"/>
          <w:spacing w:val="5"/>
          <w:kern w:val="28"/>
          <w:sz w:val="24"/>
          <w:szCs w:val="24"/>
        </w:rPr>
        <w:t>subprocess.run</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pylint</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stdout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subprocess.PIPE</w:t>
      </w:r>
      <w:proofErr w:type="spellEnd"/>
      <w:r w:rsidRPr="00B6585C">
        <w:rPr>
          <w:rFonts w:ascii="Arial" w:eastAsiaTheme="majorEastAsia" w:hAnsi="Arial" w:cs="Arial"/>
          <w:color w:val="17365D" w:themeColor="text2" w:themeShade="BF"/>
          <w:spacing w:val="5"/>
          <w:kern w:val="28"/>
          <w:sz w:val="24"/>
          <w:szCs w:val="24"/>
        </w:rPr>
        <w:t>, stderr=</w:t>
      </w:r>
      <w:proofErr w:type="spellStart"/>
      <w:r w:rsidRPr="00B6585C">
        <w:rPr>
          <w:rFonts w:ascii="Arial" w:eastAsiaTheme="majorEastAsia" w:hAnsi="Arial" w:cs="Arial"/>
          <w:color w:val="17365D" w:themeColor="text2" w:themeShade="BF"/>
          <w:spacing w:val="5"/>
          <w:kern w:val="28"/>
          <w:sz w:val="24"/>
          <w:szCs w:val="24"/>
        </w:rPr>
        <w:t>subprocess.PIPE</w:t>
      </w:r>
      <w:proofErr w:type="spellEnd"/>
      <w:r w:rsidRPr="00B6585C">
        <w:rPr>
          <w:rFonts w:ascii="Arial" w:eastAsiaTheme="majorEastAsia" w:hAnsi="Arial" w:cs="Arial"/>
          <w:color w:val="17365D" w:themeColor="text2" w:themeShade="BF"/>
          <w:spacing w:val="5"/>
          <w:kern w:val="28"/>
          <w:sz w:val="24"/>
          <w:szCs w:val="24"/>
        </w:rPr>
        <w:t>, text=True)</w:t>
      </w:r>
    </w:p>
    <w:p w14:paraId="6C46345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proofErr w:type="gramStart"/>
      <w:r w:rsidRPr="00B6585C">
        <w:rPr>
          <w:rFonts w:ascii="Arial" w:eastAsiaTheme="majorEastAsia" w:hAnsi="Arial" w:cs="Arial"/>
          <w:color w:val="17365D" w:themeColor="text2" w:themeShade="BF"/>
          <w:spacing w:val="5"/>
          <w:kern w:val="28"/>
          <w:sz w:val="24"/>
          <w:szCs w:val="24"/>
        </w:rPr>
        <w:t>result.stdout</w:t>
      </w:r>
      <w:proofErr w:type="spellEnd"/>
      <w:proofErr w:type="gramEnd"/>
    </w:p>
    <w:p w14:paraId="5C52A61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9BB0BC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def </w:t>
      </w:r>
      <w:proofErr w:type="spellStart"/>
      <w:r w:rsidRPr="00B6585C">
        <w:rPr>
          <w:rFonts w:ascii="Arial" w:eastAsiaTheme="majorEastAsia" w:hAnsi="Arial" w:cs="Arial"/>
          <w:color w:val="17365D" w:themeColor="text2" w:themeShade="BF"/>
          <w:spacing w:val="5"/>
          <w:kern w:val="28"/>
          <w:sz w:val="24"/>
          <w:szCs w:val="24"/>
        </w:rPr>
        <w:t>run_eslint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w:t>
      </w:r>
    </w:p>
    <w:p w14:paraId="47BFFDC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result = </w:t>
      </w:r>
      <w:proofErr w:type="spellStart"/>
      <w:proofErr w:type="gramStart"/>
      <w:r w:rsidRPr="00B6585C">
        <w:rPr>
          <w:rFonts w:ascii="Arial" w:eastAsiaTheme="majorEastAsia" w:hAnsi="Arial" w:cs="Arial"/>
          <w:color w:val="17365D" w:themeColor="text2" w:themeShade="BF"/>
          <w:spacing w:val="5"/>
          <w:kern w:val="28"/>
          <w:sz w:val="24"/>
          <w:szCs w:val="24"/>
        </w:rPr>
        <w:t>subprocess.run</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eslint</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file_path</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stdout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subprocess.PIPE</w:t>
      </w:r>
      <w:proofErr w:type="spellEnd"/>
      <w:r w:rsidRPr="00B6585C">
        <w:rPr>
          <w:rFonts w:ascii="Arial" w:eastAsiaTheme="majorEastAsia" w:hAnsi="Arial" w:cs="Arial"/>
          <w:color w:val="17365D" w:themeColor="text2" w:themeShade="BF"/>
          <w:spacing w:val="5"/>
          <w:kern w:val="28"/>
          <w:sz w:val="24"/>
          <w:szCs w:val="24"/>
        </w:rPr>
        <w:t>, stderr=</w:t>
      </w:r>
      <w:proofErr w:type="spellStart"/>
      <w:r w:rsidRPr="00B6585C">
        <w:rPr>
          <w:rFonts w:ascii="Arial" w:eastAsiaTheme="majorEastAsia" w:hAnsi="Arial" w:cs="Arial"/>
          <w:color w:val="17365D" w:themeColor="text2" w:themeShade="BF"/>
          <w:spacing w:val="5"/>
          <w:kern w:val="28"/>
          <w:sz w:val="24"/>
          <w:szCs w:val="24"/>
        </w:rPr>
        <w:t>subprocess.PIPE</w:t>
      </w:r>
      <w:proofErr w:type="spellEnd"/>
      <w:r w:rsidRPr="00B6585C">
        <w:rPr>
          <w:rFonts w:ascii="Arial" w:eastAsiaTheme="majorEastAsia" w:hAnsi="Arial" w:cs="Arial"/>
          <w:color w:val="17365D" w:themeColor="text2" w:themeShade="BF"/>
          <w:spacing w:val="5"/>
          <w:kern w:val="28"/>
          <w:sz w:val="24"/>
          <w:szCs w:val="24"/>
        </w:rPr>
        <w:t>, text=True)</w:t>
      </w:r>
    </w:p>
    <w:p w14:paraId="2B779A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proofErr w:type="gramStart"/>
      <w:r w:rsidRPr="00B6585C">
        <w:rPr>
          <w:rFonts w:ascii="Arial" w:eastAsiaTheme="majorEastAsia" w:hAnsi="Arial" w:cs="Arial"/>
          <w:color w:val="17365D" w:themeColor="text2" w:themeShade="BF"/>
          <w:spacing w:val="5"/>
          <w:kern w:val="28"/>
          <w:sz w:val="24"/>
          <w:szCs w:val="24"/>
        </w:rPr>
        <w:t>result.stdout</w:t>
      </w:r>
      <w:proofErr w:type="spellEnd"/>
      <w:proofErr w:type="gramEnd"/>
    </w:p>
    <w:p w14:paraId="266A41F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571B2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05E9A3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python_file</w:t>
      </w:r>
      <w:proofErr w:type="spellEnd"/>
      <w:r w:rsidRPr="00B6585C">
        <w:rPr>
          <w:rFonts w:ascii="Arial" w:eastAsiaTheme="majorEastAsia" w:hAnsi="Arial" w:cs="Arial"/>
          <w:color w:val="17365D" w:themeColor="text2" w:themeShade="BF"/>
          <w:spacing w:val="5"/>
          <w:kern w:val="28"/>
          <w:sz w:val="24"/>
          <w:szCs w:val="24"/>
        </w:rPr>
        <w:t xml:space="preserve"> = 'path/to/file.py'</w:t>
      </w:r>
    </w:p>
    <w:p w14:paraId="6F30A14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js_file</w:t>
      </w:r>
      <w:proofErr w:type="spellEnd"/>
      <w:r w:rsidRPr="00B6585C">
        <w:rPr>
          <w:rFonts w:ascii="Arial" w:eastAsiaTheme="majorEastAsia" w:hAnsi="Arial" w:cs="Arial"/>
          <w:color w:val="17365D" w:themeColor="text2" w:themeShade="BF"/>
          <w:spacing w:val="5"/>
          <w:kern w:val="28"/>
          <w:sz w:val="24"/>
          <w:szCs w:val="24"/>
        </w:rPr>
        <w:t xml:space="preserve"> = 'path/to/file.js'</w:t>
      </w:r>
    </w:p>
    <w:p w14:paraId="37A848E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4E02C3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print(</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Pylint</w:t>
      </w:r>
      <w:proofErr w:type="spellEnd"/>
      <w:r w:rsidRPr="00B6585C">
        <w:rPr>
          <w:rFonts w:ascii="Arial" w:eastAsiaTheme="majorEastAsia" w:hAnsi="Arial" w:cs="Arial"/>
          <w:color w:val="17365D" w:themeColor="text2" w:themeShade="BF"/>
          <w:spacing w:val="5"/>
          <w:kern w:val="28"/>
          <w:sz w:val="24"/>
          <w:szCs w:val="24"/>
        </w:rPr>
        <w:t xml:space="preserve"> Output:")</w:t>
      </w:r>
    </w:p>
    <w:p w14:paraId="5B0E2FD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print(</w:t>
      </w:r>
      <w:proofErr w:type="spellStart"/>
      <w:r w:rsidRPr="00B6585C">
        <w:rPr>
          <w:rFonts w:ascii="Arial" w:eastAsiaTheme="majorEastAsia" w:hAnsi="Arial" w:cs="Arial"/>
          <w:color w:val="17365D" w:themeColor="text2" w:themeShade="BF"/>
          <w:spacing w:val="5"/>
          <w:kern w:val="28"/>
          <w:sz w:val="24"/>
          <w:szCs w:val="24"/>
        </w:rPr>
        <w:t>run_pylint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python_file</w:t>
      </w:r>
      <w:proofErr w:type="spellEnd"/>
      <w:r w:rsidRPr="00B6585C">
        <w:rPr>
          <w:rFonts w:ascii="Arial" w:eastAsiaTheme="majorEastAsia" w:hAnsi="Arial" w:cs="Arial"/>
          <w:color w:val="17365D" w:themeColor="text2" w:themeShade="BF"/>
          <w:spacing w:val="5"/>
          <w:kern w:val="28"/>
          <w:sz w:val="24"/>
          <w:szCs w:val="24"/>
        </w:rPr>
        <w:t>))</w:t>
      </w:r>
    </w:p>
    <w:p w14:paraId="4A4D14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0A1E3F8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gramStart"/>
      <w:r w:rsidRPr="00B6585C">
        <w:rPr>
          <w:rFonts w:ascii="Arial" w:eastAsiaTheme="majorEastAsia" w:hAnsi="Arial" w:cs="Arial"/>
          <w:color w:val="17365D" w:themeColor="text2" w:themeShade="BF"/>
          <w:spacing w:val="5"/>
          <w:kern w:val="28"/>
          <w:sz w:val="24"/>
          <w:szCs w:val="24"/>
        </w:rPr>
        <w:t>print(</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ESLint</w:t>
      </w:r>
      <w:proofErr w:type="spellEnd"/>
      <w:r w:rsidRPr="00B6585C">
        <w:rPr>
          <w:rFonts w:ascii="Arial" w:eastAsiaTheme="majorEastAsia" w:hAnsi="Arial" w:cs="Arial"/>
          <w:color w:val="17365D" w:themeColor="text2" w:themeShade="BF"/>
          <w:spacing w:val="5"/>
          <w:kern w:val="28"/>
          <w:sz w:val="24"/>
          <w:szCs w:val="24"/>
        </w:rPr>
        <w:t xml:space="preserve"> Output:")</w:t>
      </w:r>
    </w:p>
    <w:p w14:paraId="4579123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print(</w:t>
      </w:r>
      <w:proofErr w:type="spellStart"/>
      <w:r w:rsidRPr="00B6585C">
        <w:rPr>
          <w:rFonts w:ascii="Arial" w:eastAsiaTheme="majorEastAsia" w:hAnsi="Arial" w:cs="Arial"/>
          <w:color w:val="17365D" w:themeColor="text2" w:themeShade="BF"/>
          <w:spacing w:val="5"/>
          <w:kern w:val="28"/>
          <w:sz w:val="24"/>
          <w:szCs w:val="24"/>
        </w:rPr>
        <w:t>run_eslint</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js_file</w:t>
      </w:r>
      <w:proofErr w:type="spellEnd"/>
      <w:r w:rsidRPr="00B6585C">
        <w:rPr>
          <w:rFonts w:ascii="Arial" w:eastAsiaTheme="majorEastAsia" w:hAnsi="Arial" w:cs="Arial"/>
          <w:color w:val="17365D" w:themeColor="text2" w:themeShade="BF"/>
          <w:spacing w:val="5"/>
          <w:kern w:val="28"/>
          <w:sz w:val="24"/>
          <w:szCs w:val="24"/>
        </w:rPr>
        <w:t>))</w:t>
      </w:r>
    </w:p>
    <w:p w14:paraId="50BC837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B0C9B5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DB01F0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9.1.3. **Integrate Linter Outputs into AI Responses**</w:t>
      </w:r>
    </w:p>
    <w:p w14:paraId="48A392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63B30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Modify the AI's response generation to include linter feedback when relevant.</w:t>
      </w:r>
    </w:p>
    <w:p w14:paraId="67C823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3FF773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A8CAFC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402D6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9.2. **Integrate with Static Analysis Tools**</w:t>
      </w:r>
    </w:p>
    <w:p w14:paraId="73198BD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615F03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Tools like **SonarQube** provide deeper code analysis.</w:t>
      </w:r>
    </w:p>
    <w:p w14:paraId="02ADB21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C951D9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9.2.1. **Set Up SonarQube**</w:t>
      </w:r>
    </w:p>
    <w:p w14:paraId="5F9C83B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276093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**Download and </w:t>
      </w:r>
      <w:proofErr w:type="gramStart"/>
      <w:r w:rsidRPr="00B6585C">
        <w:rPr>
          <w:rFonts w:ascii="Arial" w:eastAsiaTheme="majorEastAsia" w:hAnsi="Arial" w:cs="Arial"/>
          <w:color w:val="17365D" w:themeColor="text2" w:themeShade="BF"/>
          <w:spacing w:val="5"/>
          <w:kern w:val="28"/>
          <w:sz w:val="24"/>
          <w:szCs w:val="24"/>
        </w:rPr>
        <w:t>Install:*</w:t>
      </w:r>
      <w:proofErr w:type="gramEnd"/>
      <w:r w:rsidRPr="00B6585C">
        <w:rPr>
          <w:rFonts w:ascii="Arial" w:eastAsiaTheme="majorEastAsia" w:hAnsi="Arial" w:cs="Arial"/>
          <w:color w:val="17365D" w:themeColor="text2" w:themeShade="BF"/>
          <w:spacing w:val="5"/>
          <w:kern w:val="28"/>
          <w:sz w:val="24"/>
          <w:szCs w:val="24"/>
        </w:rPr>
        <w:t>* Follow the [official installation guide](https://docs.sonarqube.org/latest/setup/get-started-2-minutes/).</w:t>
      </w:r>
    </w:p>
    <w:p w14:paraId="554CD8A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**Configure </w:t>
      </w:r>
      <w:proofErr w:type="gramStart"/>
      <w:r w:rsidRPr="00B6585C">
        <w:rPr>
          <w:rFonts w:ascii="Arial" w:eastAsiaTheme="majorEastAsia" w:hAnsi="Arial" w:cs="Arial"/>
          <w:color w:val="17365D" w:themeColor="text2" w:themeShade="BF"/>
          <w:spacing w:val="5"/>
          <w:kern w:val="28"/>
          <w:sz w:val="24"/>
          <w:szCs w:val="24"/>
        </w:rPr>
        <w:t>Projects:*</w:t>
      </w:r>
      <w:proofErr w:type="gramEnd"/>
      <w:r w:rsidRPr="00B6585C">
        <w:rPr>
          <w:rFonts w:ascii="Arial" w:eastAsiaTheme="majorEastAsia" w:hAnsi="Arial" w:cs="Arial"/>
          <w:color w:val="17365D" w:themeColor="text2" w:themeShade="BF"/>
          <w:spacing w:val="5"/>
          <w:kern w:val="28"/>
          <w:sz w:val="24"/>
          <w:szCs w:val="24"/>
        </w:rPr>
        <w:t>* Set up projects to analyze your codebase.</w:t>
      </w:r>
    </w:p>
    <w:p w14:paraId="0021403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6A8350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9.2.2. **Fetch Analysis Reports**</w:t>
      </w:r>
    </w:p>
    <w:p w14:paraId="4E06FAE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CD3477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Use SonarQube's API to retrieve analysis reports and incorporate them into the AI's knowledge base.</w:t>
      </w:r>
    </w:p>
    <w:p w14:paraId="50694EF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308009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roofErr w:type="gramStart"/>
      <w:r w:rsidRPr="00B6585C">
        <w:rPr>
          <w:rFonts w:ascii="Arial" w:eastAsiaTheme="majorEastAsia" w:hAnsi="Arial" w:cs="Arial"/>
          <w:color w:val="17365D" w:themeColor="text2" w:themeShade="BF"/>
          <w:spacing w:val="5"/>
          <w:kern w:val="28"/>
          <w:sz w:val="24"/>
          <w:szCs w:val="24"/>
        </w:rPr>
        <w:t>Example:*</w:t>
      </w:r>
      <w:proofErr w:type="gramEnd"/>
    </w:p>
    <w:p w14:paraId="150AD7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C08898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4E9037F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import requests</w:t>
      </w:r>
    </w:p>
    <w:p w14:paraId="0DBFBC4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FA59B9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SONAR_URL = 'http://localhost:9000'</w:t>
      </w:r>
    </w:p>
    <w:p w14:paraId="5F4F06D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SONAR_TOKEN = '</w:t>
      </w:r>
      <w:proofErr w:type="spellStart"/>
      <w:r w:rsidRPr="00B6585C">
        <w:rPr>
          <w:rFonts w:ascii="Arial" w:eastAsiaTheme="majorEastAsia" w:hAnsi="Arial" w:cs="Arial"/>
          <w:color w:val="17365D" w:themeColor="text2" w:themeShade="BF"/>
          <w:spacing w:val="5"/>
          <w:kern w:val="28"/>
          <w:sz w:val="24"/>
          <w:szCs w:val="24"/>
        </w:rPr>
        <w:t>your_token</w:t>
      </w:r>
      <w:proofErr w:type="spellEnd"/>
      <w:r w:rsidRPr="00B6585C">
        <w:rPr>
          <w:rFonts w:ascii="Arial" w:eastAsiaTheme="majorEastAsia" w:hAnsi="Arial" w:cs="Arial"/>
          <w:color w:val="17365D" w:themeColor="text2" w:themeShade="BF"/>
          <w:spacing w:val="5"/>
          <w:kern w:val="28"/>
          <w:sz w:val="24"/>
          <w:szCs w:val="24"/>
        </w:rPr>
        <w:t>'</w:t>
      </w:r>
    </w:p>
    <w:p w14:paraId="75C619C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BD8DA6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def </w:t>
      </w:r>
      <w:proofErr w:type="spellStart"/>
      <w:r w:rsidRPr="00B6585C">
        <w:rPr>
          <w:rFonts w:ascii="Arial" w:eastAsiaTheme="majorEastAsia" w:hAnsi="Arial" w:cs="Arial"/>
          <w:color w:val="17365D" w:themeColor="text2" w:themeShade="BF"/>
          <w:spacing w:val="5"/>
          <w:kern w:val="28"/>
          <w:sz w:val="24"/>
          <w:szCs w:val="24"/>
        </w:rPr>
        <w:t>get_sonar_reports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project_key</w:t>
      </w:r>
      <w:proofErr w:type="spellEnd"/>
      <w:r w:rsidRPr="00B6585C">
        <w:rPr>
          <w:rFonts w:ascii="Arial" w:eastAsiaTheme="majorEastAsia" w:hAnsi="Arial" w:cs="Arial"/>
          <w:color w:val="17365D" w:themeColor="text2" w:themeShade="BF"/>
          <w:spacing w:val="5"/>
          <w:kern w:val="28"/>
          <w:sz w:val="24"/>
          <w:szCs w:val="24"/>
        </w:rPr>
        <w:t>):</w:t>
      </w:r>
    </w:p>
    <w:p w14:paraId="593FE19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response = </w:t>
      </w:r>
      <w:proofErr w:type="spellStart"/>
      <w:r w:rsidRPr="00B6585C">
        <w:rPr>
          <w:rFonts w:ascii="Arial" w:eastAsiaTheme="majorEastAsia" w:hAnsi="Arial" w:cs="Arial"/>
          <w:color w:val="17365D" w:themeColor="text2" w:themeShade="BF"/>
          <w:spacing w:val="5"/>
          <w:kern w:val="28"/>
          <w:sz w:val="24"/>
          <w:szCs w:val="24"/>
        </w:rPr>
        <w:t>requests.get</w:t>
      </w:r>
      <w:proofErr w:type="spellEnd"/>
      <w:r w:rsidRPr="00B6585C">
        <w:rPr>
          <w:rFonts w:ascii="Arial" w:eastAsiaTheme="majorEastAsia" w:hAnsi="Arial" w:cs="Arial"/>
          <w:color w:val="17365D" w:themeColor="text2" w:themeShade="BF"/>
          <w:spacing w:val="5"/>
          <w:kern w:val="28"/>
          <w:sz w:val="24"/>
          <w:szCs w:val="24"/>
        </w:rPr>
        <w:t>(f"{SONAR_URL}/</w:t>
      </w:r>
      <w:proofErr w:type="spellStart"/>
      <w:r w:rsidRPr="00B6585C">
        <w:rPr>
          <w:rFonts w:ascii="Arial" w:eastAsiaTheme="majorEastAsia" w:hAnsi="Arial" w:cs="Arial"/>
          <w:color w:val="17365D" w:themeColor="text2" w:themeShade="BF"/>
          <w:spacing w:val="5"/>
          <w:kern w:val="28"/>
          <w:sz w:val="24"/>
          <w:szCs w:val="24"/>
        </w:rPr>
        <w:t>api</w:t>
      </w:r>
      <w:proofErr w:type="spellEnd"/>
      <w:r w:rsidRPr="00B6585C">
        <w:rPr>
          <w:rFonts w:ascii="Arial" w:eastAsiaTheme="majorEastAsia" w:hAnsi="Arial" w:cs="Arial"/>
          <w:color w:val="17365D" w:themeColor="text2" w:themeShade="BF"/>
          <w:spacing w:val="5"/>
          <w:kern w:val="28"/>
          <w:sz w:val="24"/>
          <w:szCs w:val="24"/>
        </w:rPr>
        <w:t>/issues/search", params</w:t>
      </w:r>
      <w:proofErr w:type="gramStart"/>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projectKeys</w:t>
      </w:r>
      <w:proofErr w:type="spellEnd"/>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project_key</w:t>
      </w:r>
      <w:proofErr w:type="spellEnd"/>
      <w:r w:rsidRPr="00B6585C">
        <w:rPr>
          <w:rFonts w:ascii="Arial" w:eastAsiaTheme="majorEastAsia" w:hAnsi="Arial" w:cs="Arial"/>
          <w:color w:val="17365D" w:themeColor="text2" w:themeShade="BF"/>
          <w:spacing w:val="5"/>
          <w:kern w:val="28"/>
          <w:sz w:val="24"/>
          <w:szCs w:val="24"/>
        </w:rPr>
        <w:t>}, auth=(SONAR_TOKEN, ''))</w:t>
      </w:r>
    </w:p>
    <w:p w14:paraId="02BEF3F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return </w:t>
      </w:r>
      <w:proofErr w:type="spellStart"/>
      <w:proofErr w:type="gramStart"/>
      <w:r w:rsidRPr="00B6585C">
        <w:rPr>
          <w:rFonts w:ascii="Arial" w:eastAsiaTheme="majorEastAsia" w:hAnsi="Arial" w:cs="Arial"/>
          <w:color w:val="17365D" w:themeColor="text2" w:themeShade="BF"/>
          <w:spacing w:val="5"/>
          <w:kern w:val="28"/>
          <w:sz w:val="24"/>
          <w:szCs w:val="24"/>
        </w:rPr>
        <w:t>response.json</w:t>
      </w:r>
      <w:proofErr w:type="spellEnd"/>
      <w:proofErr w:type="gramEnd"/>
      <w:r w:rsidRPr="00B6585C">
        <w:rPr>
          <w:rFonts w:ascii="Arial" w:eastAsiaTheme="majorEastAsia" w:hAnsi="Arial" w:cs="Arial"/>
          <w:color w:val="17365D" w:themeColor="text2" w:themeShade="BF"/>
          <w:spacing w:val="5"/>
          <w:kern w:val="28"/>
          <w:sz w:val="24"/>
          <w:szCs w:val="24"/>
        </w:rPr>
        <w:t>()</w:t>
      </w:r>
    </w:p>
    <w:p w14:paraId="72A3145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55028D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__name__ == "__main__":</w:t>
      </w:r>
    </w:p>
    <w:p w14:paraId="1F3CC6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reports = </w:t>
      </w:r>
      <w:proofErr w:type="spellStart"/>
      <w:r w:rsidRPr="00B6585C">
        <w:rPr>
          <w:rFonts w:ascii="Arial" w:eastAsiaTheme="majorEastAsia" w:hAnsi="Arial" w:cs="Arial"/>
          <w:color w:val="17365D" w:themeColor="text2" w:themeShade="BF"/>
          <w:spacing w:val="5"/>
          <w:kern w:val="28"/>
          <w:sz w:val="24"/>
          <w:szCs w:val="24"/>
        </w:rPr>
        <w:t>get_sonar_reports</w:t>
      </w:r>
      <w:proofErr w:type="spellEnd"/>
      <w:r w:rsidRPr="00B6585C">
        <w:rPr>
          <w:rFonts w:ascii="Arial" w:eastAsiaTheme="majorEastAsia" w:hAnsi="Arial" w:cs="Arial"/>
          <w:color w:val="17365D" w:themeColor="text2" w:themeShade="BF"/>
          <w:spacing w:val="5"/>
          <w:kern w:val="28"/>
          <w:sz w:val="24"/>
          <w:szCs w:val="24"/>
        </w:rPr>
        <w:t>('</w:t>
      </w:r>
      <w:proofErr w:type="spellStart"/>
      <w:r w:rsidRPr="00B6585C">
        <w:rPr>
          <w:rFonts w:ascii="Arial" w:eastAsiaTheme="majorEastAsia" w:hAnsi="Arial" w:cs="Arial"/>
          <w:color w:val="17365D" w:themeColor="text2" w:themeShade="BF"/>
          <w:spacing w:val="5"/>
          <w:kern w:val="28"/>
          <w:sz w:val="24"/>
          <w:szCs w:val="24"/>
        </w:rPr>
        <w:t>your_project_key</w:t>
      </w:r>
      <w:proofErr w:type="spellEnd"/>
      <w:r w:rsidRPr="00B6585C">
        <w:rPr>
          <w:rFonts w:ascii="Arial" w:eastAsiaTheme="majorEastAsia" w:hAnsi="Arial" w:cs="Arial"/>
          <w:color w:val="17365D" w:themeColor="text2" w:themeShade="BF"/>
          <w:spacing w:val="5"/>
          <w:kern w:val="28"/>
          <w:sz w:val="24"/>
          <w:szCs w:val="24"/>
        </w:rPr>
        <w:t>')</w:t>
      </w:r>
    </w:p>
    <w:p w14:paraId="799FE38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Process and include in training data</w:t>
      </w:r>
    </w:p>
    <w:p w14:paraId="05E94A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61EA451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36A96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5B211BD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036DFD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 Hardware Considerations</w:t>
      </w:r>
    </w:p>
    <w:p w14:paraId="74367D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97E04E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your workstation's hardware is optimized to handle the AI model efficiently.</w:t>
      </w:r>
    </w:p>
    <w:p w14:paraId="228F823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6833F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10.1. **Verify GPU Compatibility and Drivers**</w:t>
      </w:r>
    </w:p>
    <w:p w14:paraId="242676A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2A27D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**Check </w:t>
      </w:r>
      <w:proofErr w:type="gramStart"/>
      <w:r w:rsidRPr="00B6585C">
        <w:rPr>
          <w:rFonts w:ascii="Arial" w:eastAsiaTheme="majorEastAsia" w:hAnsi="Arial" w:cs="Arial"/>
          <w:color w:val="17365D" w:themeColor="text2" w:themeShade="BF"/>
          <w:spacing w:val="5"/>
          <w:kern w:val="28"/>
          <w:sz w:val="24"/>
          <w:szCs w:val="24"/>
        </w:rPr>
        <w:t>GPU:*</w:t>
      </w:r>
      <w:proofErr w:type="gramEnd"/>
      <w:r w:rsidRPr="00B6585C">
        <w:rPr>
          <w:rFonts w:ascii="Arial" w:eastAsiaTheme="majorEastAsia" w:hAnsi="Arial" w:cs="Arial"/>
          <w:color w:val="17365D" w:themeColor="text2" w:themeShade="BF"/>
          <w:spacing w:val="5"/>
          <w:kern w:val="28"/>
          <w:sz w:val="24"/>
          <w:szCs w:val="24"/>
        </w:rPr>
        <w:t>* Ensure you have an NVIDIA GPU with sufficient VRAM.</w:t>
      </w:r>
    </w:p>
    <w:p w14:paraId="5EBA02E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**Install CUDA </w:t>
      </w:r>
      <w:proofErr w:type="gramStart"/>
      <w:r w:rsidRPr="00B6585C">
        <w:rPr>
          <w:rFonts w:ascii="Arial" w:eastAsiaTheme="majorEastAsia" w:hAnsi="Arial" w:cs="Arial"/>
          <w:color w:val="17365D" w:themeColor="text2" w:themeShade="BF"/>
          <w:spacing w:val="5"/>
          <w:kern w:val="28"/>
          <w:sz w:val="24"/>
          <w:szCs w:val="24"/>
        </w:rPr>
        <w:t>Toolkit:*</w:t>
      </w:r>
      <w:proofErr w:type="gramEnd"/>
      <w:r w:rsidRPr="00B6585C">
        <w:rPr>
          <w:rFonts w:ascii="Arial" w:eastAsiaTheme="majorEastAsia" w:hAnsi="Arial" w:cs="Arial"/>
          <w:color w:val="17365D" w:themeColor="text2" w:themeShade="BF"/>
          <w:spacing w:val="5"/>
          <w:kern w:val="28"/>
          <w:sz w:val="24"/>
          <w:szCs w:val="24"/>
        </w:rPr>
        <w:t>* Follow the [official NVIDIA CUDA installation guide](https://developer.nvidia.com/cuda-downloads).</w:t>
      </w:r>
    </w:p>
    <w:p w14:paraId="210DE5A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**Install </w:t>
      </w:r>
      <w:proofErr w:type="spellStart"/>
      <w:proofErr w:type="gramStart"/>
      <w:r w:rsidRPr="00B6585C">
        <w:rPr>
          <w:rFonts w:ascii="Arial" w:eastAsiaTheme="majorEastAsia" w:hAnsi="Arial" w:cs="Arial"/>
          <w:color w:val="17365D" w:themeColor="text2" w:themeShade="BF"/>
          <w:spacing w:val="5"/>
          <w:kern w:val="28"/>
          <w:sz w:val="24"/>
          <w:szCs w:val="24"/>
        </w:rPr>
        <w:t>cuDNN</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 xml:space="preserve">* Download and install from [NVIDIA </w:t>
      </w:r>
      <w:proofErr w:type="spellStart"/>
      <w:r w:rsidRPr="00B6585C">
        <w:rPr>
          <w:rFonts w:ascii="Arial" w:eastAsiaTheme="majorEastAsia" w:hAnsi="Arial" w:cs="Arial"/>
          <w:color w:val="17365D" w:themeColor="text2" w:themeShade="BF"/>
          <w:spacing w:val="5"/>
          <w:kern w:val="28"/>
          <w:sz w:val="24"/>
          <w:szCs w:val="24"/>
        </w:rPr>
        <w:t>cuDNN</w:t>
      </w:r>
      <w:proofErr w:type="spellEnd"/>
      <w:r w:rsidRPr="00B6585C">
        <w:rPr>
          <w:rFonts w:ascii="Arial" w:eastAsiaTheme="majorEastAsia" w:hAnsi="Arial" w:cs="Arial"/>
          <w:color w:val="17365D" w:themeColor="text2" w:themeShade="BF"/>
          <w:spacing w:val="5"/>
          <w:kern w:val="28"/>
          <w:sz w:val="24"/>
          <w:szCs w:val="24"/>
        </w:rPr>
        <w:t>](https://developer.nvidia.com/cudnn).</w:t>
      </w:r>
    </w:p>
    <w:p w14:paraId="2D2F348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6FF974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10.2. **Optimize Model Performance**</w:t>
      </w:r>
    </w:p>
    <w:p w14:paraId="165B766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DD93D2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10.2.1. **Use Mixed Precision Training**</w:t>
      </w:r>
    </w:p>
    <w:p w14:paraId="220CF4A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612E74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Leverage mixed precision to reduce memory usage and speed up training.</w:t>
      </w:r>
    </w:p>
    <w:p w14:paraId="7E3ED67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BB5BCD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161A4D7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xml:space="preserve"># Modify </w:t>
      </w:r>
      <w:proofErr w:type="spellStart"/>
      <w:r w:rsidRPr="00B6585C">
        <w:rPr>
          <w:rFonts w:ascii="Arial" w:eastAsiaTheme="majorEastAsia" w:hAnsi="Arial" w:cs="Arial"/>
          <w:color w:val="17365D" w:themeColor="text2" w:themeShade="BF"/>
          <w:spacing w:val="5"/>
          <w:kern w:val="28"/>
          <w:sz w:val="24"/>
          <w:szCs w:val="24"/>
        </w:rPr>
        <w:t>TrainingArguments</w:t>
      </w:r>
      <w:proofErr w:type="spellEnd"/>
      <w:r w:rsidRPr="00B6585C">
        <w:rPr>
          <w:rFonts w:ascii="Arial" w:eastAsiaTheme="majorEastAsia" w:hAnsi="Arial" w:cs="Arial"/>
          <w:color w:val="17365D" w:themeColor="text2" w:themeShade="BF"/>
          <w:spacing w:val="5"/>
          <w:kern w:val="28"/>
          <w:sz w:val="24"/>
          <w:szCs w:val="24"/>
        </w:rPr>
        <w:t xml:space="preserve"> in fine_tune.py</w:t>
      </w:r>
    </w:p>
    <w:p w14:paraId="0A1A7B0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training_args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TrainingArguments</w:t>
      </w:r>
      <w:proofErr w:type="spellEnd"/>
      <w:r w:rsidRPr="00B6585C">
        <w:rPr>
          <w:rFonts w:ascii="Arial" w:eastAsiaTheme="majorEastAsia" w:hAnsi="Arial" w:cs="Arial"/>
          <w:color w:val="17365D" w:themeColor="text2" w:themeShade="BF"/>
          <w:spacing w:val="5"/>
          <w:kern w:val="28"/>
          <w:sz w:val="24"/>
          <w:szCs w:val="24"/>
        </w:rPr>
        <w:t>(</w:t>
      </w:r>
      <w:proofErr w:type="gramEnd"/>
    </w:p>
    <w:p w14:paraId="34EEF9F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 existing arguments</w:t>
      </w:r>
    </w:p>
    <w:p w14:paraId="4EF734B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fp16=</w:t>
      </w:r>
      <w:proofErr w:type="gramStart"/>
      <w:r w:rsidRPr="00B6585C">
        <w:rPr>
          <w:rFonts w:ascii="Arial" w:eastAsiaTheme="majorEastAsia" w:hAnsi="Arial" w:cs="Arial"/>
          <w:color w:val="17365D" w:themeColor="text2" w:themeShade="BF"/>
          <w:spacing w:val="5"/>
          <w:kern w:val="28"/>
          <w:sz w:val="24"/>
          <w:szCs w:val="24"/>
        </w:rPr>
        <w:t>True,  #</w:t>
      </w:r>
      <w:proofErr w:type="gramEnd"/>
      <w:r w:rsidRPr="00B6585C">
        <w:rPr>
          <w:rFonts w:ascii="Arial" w:eastAsiaTheme="majorEastAsia" w:hAnsi="Arial" w:cs="Arial"/>
          <w:color w:val="17365D" w:themeColor="text2" w:themeShade="BF"/>
          <w:spacing w:val="5"/>
          <w:kern w:val="28"/>
          <w:sz w:val="24"/>
          <w:szCs w:val="24"/>
        </w:rPr>
        <w:t xml:space="preserve"> Enable mixed precision</w:t>
      </w:r>
    </w:p>
    <w:p w14:paraId="7CAE4A1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455D26A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219FB30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6A4B4E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your GPU supports FP</w:t>
      </w:r>
      <w:proofErr w:type="gramStart"/>
      <w:r w:rsidRPr="00B6585C">
        <w:rPr>
          <w:rFonts w:ascii="Arial" w:eastAsiaTheme="majorEastAsia" w:hAnsi="Arial" w:cs="Arial"/>
          <w:color w:val="17365D" w:themeColor="text2" w:themeShade="BF"/>
          <w:spacing w:val="5"/>
          <w:kern w:val="28"/>
          <w:sz w:val="24"/>
          <w:szCs w:val="24"/>
        </w:rPr>
        <w:t>16.*</w:t>
      </w:r>
      <w:proofErr w:type="gramEnd"/>
    </w:p>
    <w:p w14:paraId="77BD61E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760CBA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10.2.2. **Gradient Accumulation**</w:t>
      </w:r>
    </w:p>
    <w:p w14:paraId="1771BA7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10BE15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If limited by GPU memory, use gradient accumulation to simulate larger batch sizes.</w:t>
      </w:r>
    </w:p>
    <w:p w14:paraId="3FD0AC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379B22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```python</w:t>
      </w:r>
    </w:p>
    <w:p w14:paraId="2EB3BE2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roofErr w:type="spellStart"/>
      <w:r w:rsidRPr="00B6585C">
        <w:rPr>
          <w:rFonts w:ascii="Arial" w:eastAsiaTheme="majorEastAsia" w:hAnsi="Arial" w:cs="Arial"/>
          <w:color w:val="17365D" w:themeColor="text2" w:themeShade="BF"/>
          <w:spacing w:val="5"/>
          <w:kern w:val="28"/>
          <w:sz w:val="24"/>
          <w:szCs w:val="24"/>
        </w:rPr>
        <w:t>training_args</w:t>
      </w:r>
      <w:proofErr w:type="spellEnd"/>
      <w:r w:rsidRPr="00B6585C">
        <w:rPr>
          <w:rFonts w:ascii="Arial" w:eastAsiaTheme="majorEastAsia" w:hAnsi="Arial" w:cs="Arial"/>
          <w:color w:val="17365D" w:themeColor="text2" w:themeShade="BF"/>
          <w:spacing w:val="5"/>
          <w:kern w:val="28"/>
          <w:sz w:val="24"/>
          <w:szCs w:val="24"/>
        </w:rPr>
        <w:t xml:space="preserve"> = </w:t>
      </w:r>
      <w:proofErr w:type="spellStart"/>
      <w:proofErr w:type="gramStart"/>
      <w:r w:rsidRPr="00B6585C">
        <w:rPr>
          <w:rFonts w:ascii="Arial" w:eastAsiaTheme="majorEastAsia" w:hAnsi="Arial" w:cs="Arial"/>
          <w:color w:val="17365D" w:themeColor="text2" w:themeShade="BF"/>
          <w:spacing w:val="5"/>
          <w:kern w:val="28"/>
          <w:sz w:val="24"/>
          <w:szCs w:val="24"/>
        </w:rPr>
        <w:t>TrainingArguments</w:t>
      </w:r>
      <w:proofErr w:type="spellEnd"/>
      <w:r w:rsidRPr="00B6585C">
        <w:rPr>
          <w:rFonts w:ascii="Arial" w:eastAsiaTheme="majorEastAsia" w:hAnsi="Arial" w:cs="Arial"/>
          <w:color w:val="17365D" w:themeColor="text2" w:themeShade="BF"/>
          <w:spacing w:val="5"/>
          <w:kern w:val="28"/>
          <w:sz w:val="24"/>
          <w:szCs w:val="24"/>
        </w:rPr>
        <w:t>(</w:t>
      </w:r>
      <w:proofErr w:type="gramEnd"/>
    </w:p>
    <w:p w14:paraId="4091FAE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 existing arguments</w:t>
      </w:r>
    </w:p>
    <w:p w14:paraId="3B52BCD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roofErr w:type="spellStart"/>
      <w:r w:rsidRPr="00B6585C">
        <w:rPr>
          <w:rFonts w:ascii="Arial" w:eastAsiaTheme="majorEastAsia" w:hAnsi="Arial" w:cs="Arial"/>
          <w:color w:val="17365D" w:themeColor="text2" w:themeShade="BF"/>
          <w:spacing w:val="5"/>
          <w:kern w:val="28"/>
          <w:sz w:val="24"/>
          <w:szCs w:val="24"/>
        </w:rPr>
        <w:t>gradient_accumulation_steps</w:t>
      </w:r>
      <w:proofErr w:type="spellEnd"/>
      <w:r w:rsidRPr="00B6585C">
        <w:rPr>
          <w:rFonts w:ascii="Arial" w:eastAsiaTheme="majorEastAsia" w:hAnsi="Arial" w:cs="Arial"/>
          <w:color w:val="17365D" w:themeColor="text2" w:themeShade="BF"/>
          <w:spacing w:val="5"/>
          <w:kern w:val="28"/>
          <w:sz w:val="24"/>
          <w:szCs w:val="24"/>
        </w:rPr>
        <w:t>=</w:t>
      </w:r>
      <w:proofErr w:type="gramStart"/>
      <w:r w:rsidRPr="00B6585C">
        <w:rPr>
          <w:rFonts w:ascii="Arial" w:eastAsiaTheme="majorEastAsia" w:hAnsi="Arial" w:cs="Arial"/>
          <w:color w:val="17365D" w:themeColor="text2" w:themeShade="BF"/>
          <w:spacing w:val="5"/>
          <w:kern w:val="28"/>
          <w:sz w:val="24"/>
          <w:szCs w:val="24"/>
        </w:rPr>
        <w:t>4,  #</w:t>
      </w:r>
      <w:proofErr w:type="gramEnd"/>
      <w:r w:rsidRPr="00B6585C">
        <w:rPr>
          <w:rFonts w:ascii="Arial" w:eastAsiaTheme="majorEastAsia" w:hAnsi="Arial" w:cs="Arial"/>
          <w:color w:val="17365D" w:themeColor="text2" w:themeShade="BF"/>
          <w:spacing w:val="5"/>
          <w:kern w:val="28"/>
          <w:sz w:val="24"/>
          <w:szCs w:val="24"/>
        </w:rPr>
        <w:t xml:space="preserve"> Accumulate gradients over 4 steps</w:t>
      </w:r>
    </w:p>
    <w:p w14:paraId="70227C6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760BA3D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3799EEF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7721F1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10.2.3. **Model Parallelism**</w:t>
      </w:r>
    </w:p>
    <w:p w14:paraId="601EFA7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F7B638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For extremely large models, distribute the model across multiple GPUs. This is advanced and may require frameworks like [</w:t>
      </w:r>
      <w:proofErr w:type="spellStart"/>
      <w:r w:rsidRPr="00B6585C">
        <w:rPr>
          <w:rFonts w:ascii="Arial" w:eastAsiaTheme="majorEastAsia" w:hAnsi="Arial" w:cs="Arial"/>
          <w:color w:val="17365D" w:themeColor="text2" w:themeShade="BF"/>
          <w:spacing w:val="5"/>
          <w:kern w:val="28"/>
          <w:sz w:val="24"/>
          <w:szCs w:val="24"/>
        </w:rPr>
        <w:t>DeepSpeed</w:t>
      </w:r>
      <w:proofErr w:type="spellEnd"/>
      <w:r w:rsidRPr="00B6585C">
        <w:rPr>
          <w:rFonts w:ascii="Arial" w:eastAsiaTheme="majorEastAsia" w:hAnsi="Arial" w:cs="Arial"/>
          <w:color w:val="17365D" w:themeColor="text2" w:themeShade="BF"/>
          <w:spacing w:val="5"/>
          <w:kern w:val="28"/>
          <w:sz w:val="24"/>
          <w:szCs w:val="24"/>
        </w:rPr>
        <w:t>](https://www.deepspeed.ai/) or [</w:t>
      </w:r>
      <w:proofErr w:type="spellStart"/>
      <w:r w:rsidRPr="00B6585C">
        <w:rPr>
          <w:rFonts w:ascii="Arial" w:eastAsiaTheme="majorEastAsia" w:hAnsi="Arial" w:cs="Arial"/>
          <w:color w:val="17365D" w:themeColor="text2" w:themeShade="BF"/>
          <w:spacing w:val="5"/>
          <w:kern w:val="28"/>
          <w:sz w:val="24"/>
          <w:szCs w:val="24"/>
        </w:rPr>
        <w:t>Horovod</w:t>
      </w:r>
      <w:proofErr w:type="spellEnd"/>
      <w:r w:rsidRPr="00B6585C">
        <w:rPr>
          <w:rFonts w:ascii="Arial" w:eastAsiaTheme="majorEastAsia" w:hAnsi="Arial" w:cs="Arial"/>
          <w:color w:val="17365D" w:themeColor="text2" w:themeShade="BF"/>
          <w:spacing w:val="5"/>
          <w:kern w:val="28"/>
          <w:sz w:val="24"/>
          <w:szCs w:val="24"/>
        </w:rPr>
        <w:t>](https://github.com/horovod/horovod).</w:t>
      </w:r>
    </w:p>
    <w:p w14:paraId="5BA6D42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A26351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16CF611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CCB750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 Final Testing and Optimization</w:t>
      </w:r>
    </w:p>
    <w:p w14:paraId="1454B18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02B862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Ensure that all components work harmoniously and optimize for performance.</w:t>
      </w:r>
    </w:p>
    <w:p w14:paraId="70C62E2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DE67466"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11.1. **Test the Entire Workflow**</w:t>
      </w:r>
    </w:p>
    <w:p w14:paraId="0D0C573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D7B34B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1. **Data Collection and </w:t>
      </w:r>
      <w:proofErr w:type="gramStart"/>
      <w:r w:rsidRPr="00B6585C">
        <w:rPr>
          <w:rFonts w:ascii="Arial" w:eastAsiaTheme="majorEastAsia" w:hAnsi="Arial" w:cs="Arial"/>
          <w:color w:val="17365D" w:themeColor="text2" w:themeShade="BF"/>
          <w:spacing w:val="5"/>
          <w:kern w:val="28"/>
          <w:sz w:val="24"/>
          <w:szCs w:val="24"/>
        </w:rPr>
        <w:t>Preprocessing:*</w:t>
      </w:r>
      <w:proofErr w:type="gramEnd"/>
      <w:r w:rsidRPr="00B6585C">
        <w:rPr>
          <w:rFonts w:ascii="Arial" w:eastAsiaTheme="majorEastAsia" w:hAnsi="Arial" w:cs="Arial"/>
          <w:color w:val="17365D" w:themeColor="text2" w:themeShade="BF"/>
          <w:spacing w:val="5"/>
          <w:kern w:val="28"/>
          <w:sz w:val="24"/>
          <w:szCs w:val="24"/>
        </w:rPr>
        <w:t>* Ensure all code and documentation are correctly processed.</w:t>
      </w:r>
    </w:p>
    <w:p w14:paraId="6AA353B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2. **Model Fine-</w:t>
      </w:r>
      <w:proofErr w:type="gramStart"/>
      <w:r w:rsidRPr="00B6585C">
        <w:rPr>
          <w:rFonts w:ascii="Arial" w:eastAsiaTheme="majorEastAsia" w:hAnsi="Arial" w:cs="Arial"/>
          <w:color w:val="17365D" w:themeColor="text2" w:themeShade="BF"/>
          <w:spacing w:val="5"/>
          <w:kern w:val="28"/>
          <w:sz w:val="24"/>
          <w:szCs w:val="24"/>
        </w:rPr>
        <w:t>Tuning:*</w:t>
      </w:r>
      <w:proofErr w:type="gramEnd"/>
      <w:r w:rsidRPr="00B6585C">
        <w:rPr>
          <w:rFonts w:ascii="Arial" w:eastAsiaTheme="majorEastAsia" w:hAnsi="Arial" w:cs="Arial"/>
          <w:color w:val="17365D" w:themeColor="text2" w:themeShade="BF"/>
          <w:spacing w:val="5"/>
          <w:kern w:val="28"/>
          <w:sz w:val="24"/>
          <w:szCs w:val="24"/>
        </w:rPr>
        <w:t>* Verify that the fine-tuned model responds accurately.</w:t>
      </w:r>
    </w:p>
    <w:p w14:paraId="16CF3C2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3. **API </w:t>
      </w:r>
      <w:proofErr w:type="gramStart"/>
      <w:r w:rsidRPr="00B6585C">
        <w:rPr>
          <w:rFonts w:ascii="Arial" w:eastAsiaTheme="majorEastAsia" w:hAnsi="Arial" w:cs="Arial"/>
          <w:color w:val="17365D" w:themeColor="text2" w:themeShade="BF"/>
          <w:spacing w:val="5"/>
          <w:kern w:val="28"/>
          <w:sz w:val="24"/>
          <w:szCs w:val="24"/>
        </w:rPr>
        <w:t>Interaction:*</w:t>
      </w:r>
      <w:proofErr w:type="gramEnd"/>
      <w:r w:rsidRPr="00B6585C">
        <w:rPr>
          <w:rFonts w:ascii="Arial" w:eastAsiaTheme="majorEastAsia" w:hAnsi="Arial" w:cs="Arial"/>
          <w:color w:val="17365D" w:themeColor="text2" w:themeShade="BF"/>
          <w:spacing w:val="5"/>
          <w:kern w:val="28"/>
          <w:sz w:val="24"/>
          <w:szCs w:val="24"/>
        </w:rPr>
        <w:t>* Test the API with various queries.</w:t>
      </w:r>
    </w:p>
    <w:p w14:paraId="2744094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4. **CLI </w:t>
      </w:r>
      <w:proofErr w:type="gramStart"/>
      <w:r w:rsidRPr="00B6585C">
        <w:rPr>
          <w:rFonts w:ascii="Arial" w:eastAsiaTheme="majorEastAsia" w:hAnsi="Arial" w:cs="Arial"/>
          <w:color w:val="17365D" w:themeColor="text2" w:themeShade="BF"/>
          <w:spacing w:val="5"/>
          <w:kern w:val="28"/>
          <w:sz w:val="24"/>
          <w:szCs w:val="24"/>
        </w:rPr>
        <w:t>Interaction:*</w:t>
      </w:r>
      <w:proofErr w:type="gramEnd"/>
      <w:r w:rsidRPr="00B6585C">
        <w:rPr>
          <w:rFonts w:ascii="Arial" w:eastAsiaTheme="majorEastAsia" w:hAnsi="Arial" w:cs="Arial"/>
          <w:color w:val="17365D" w:themeColor="text2" w:themeShade="BF"/>
          <w:spacing w:val="5"/>
          <w:kern w:val="28"/>
          <w:sz w:val="24"/>
          <w:szCs w:val="24"/>
        </w:rPr>
        <w:t>* Ensure the CLI communicates effectively with the API.</w:t>
      </w:r>
    </w:p>
    <w:p w14:paraId="782593F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5. **Task-Specific </w:t>
      </w:r>
      <w:proofErr w:type="gramStart"/>
      <w:r w:rsidRPr="00B6585C">
        <w:rPr>
          <w:rFonts w:ascii="Arial" w:eastAsiaTheme="majorEastAsia" w:hAnsi="Arial" w:cs="Arial"/>
          <w:color w:val="17365D" w:themeColor="text2" w:themeShade="BF"/>
          <w:spacing w:val="5"/>
          <w:kern w:val="28"/>
          <w:sz w:val="24"/>
          <w:szCs w:val="24"/>
        </w:rPr>
        <w:t>Functionality:*</w:t>
      </w:r>
      <w:proofErr w:type="gramEnd"/>
      <w:r w:rsidRPr="00B6585C">
        <w:rPr>
          <w:rFonts w:ascii="Arial" w:eastAsiaTheme="majorEastAsia" w:hAnsi="Arial" w:cs="Arial"/>
          <w:color w:val="17365D" w:themeColor="text2" w:themeShade="BF"/>
          <w:spacing w:val="5"/>
          <w:kern w:val="28"/>
          <w:sz w:val="24"/>
          <w:szCs w:val="24"/>
        </w:rPr>
        <w:t>* Validate tasks like refactoring and debugging.</w:t>
      </w:r>
    </w:p>
    <w:p w14:paraId="54AAE93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BC0AA9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11.2. **Monitor Performance and Resource Usage**</w:t>
      </w:r>
    </w:p>
    <w:p w14:paraId="695CEF4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D54EFE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Use monitoring tools to track CPU, GPU, and memory usage.</w:t>
      </w:r>
    </w:p>
    <w:p w14:paraId="2E855594"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C30D99E"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Windows:*</w:t>
      </w:r>
      <w:proofErr w:type="gramEnd"/>
      <w:r w:rsidRPr="00B6585C">
        <w:rPr>
          <w:rFonts w:ascii="Arial" w:eastAsiaTheme="majorEastAsia" w:hAnsi="Arial" w:cs="Arial"/>
          <w:color w:val="17365D" w:themeColor="text2" w:themeShade="BF"/>
          <w:spacing w:val="5"/>
          <w:kern w:val="28"/>
          <w:sz w:val="24"/>
          <w:szCs w:val="24"/>
        </w:rPr>
        <w:t>* Task Manager, NVIDIA-SMI</w:t>
      </w:r>
    </w:p>
    <w:p w14:paraId="09196DD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**Linux/</w:t>
      </w:r>
      <w:proofErr w:type="gramStart"/>
      <w:r w:rsidRPr="00B6585C">
        <w:rPr>
          <w:rFonts w:ascii="Arial" w:eastAsiaTheme="majorEastAsia" w:hAnsi="Arial" w:cs="Arial"/>
          <w:color w:val="17365D" w:themeColor="text2" w:themeShade="BF"/>
          <w:spacing w:val="5"/>
          <w:kern w:val="28"/>
          <w:sz w:val="24"/>
          <w:szCs w:val="24"/>
        </w:rPr>
        <w:t>macOS:*</w:t>
      </w:r>
      <w:proofErr w:type="gram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htop</w:t>
      </w:r>
      <w:proofErr w:type="spellEnd"/>
      <w:r w:rsidRPr="00B6585C">
        <w:rPr>
          <w:rFonts w:ascii="Arial" w:eastAsiaTheme="majorEastAsia" w:hAnsi="Arial" w:cs="Arial"/>
          <w:color w:val="17365D" w:themeColor="text2" w:themeShade="BF"/>
          <w:spacing w:val="5"/>
          <w:kern w:val="28"/>
          <w:sz w:val="24"/>
          <w:szCs w:val="24"/>
        </w:rPr>
        <w:t>`, `</w:t>
      </w:r>
      <w:proofErr w:type="spellStart"/>
      <w:r w:rsidRPr="00B6585C">
        <w:rPr>
          <w:rFonts w:ascii="Arial" w:eastAsiaTheme="majorEastAsia" w:hAnsi="Arial" w:cs="Arial"/>
          <w:color w:val="17365D" w:themeColor="text2" w:themeShade="BF"/>
          <w:spacing w:val="5"/>
          <w:kern w:val="28"/>
          <w:sz w:val="24"/>
          <w:szCs w:val="24"/>
        </w:rPr>
        <w:t>nvidia-smi</w:t>
      </w:r>
      <w:proofErr w:type="spellEnd"/>
      <w:r w:rsidRPr="00B6585C">
        <w:rPr>
          <w:rFonts w:ascii="Arial" w:eastAsiaTheme="majorEastAsia" w:hAnsi="Arial" w:cs="Arial"/>
          <w:color w:val="17365D" w:themeColor="text2" w:themeShade="BF"/>
          <w:spacing w:val="5"/>
          <w:kern w:val="28"/>
          <w:sz w:val="24"/>
          <w:szCs w:val="24"/>
        </w:rPr>
        <w:t>`</w:t>
      </w:r>
    </w:p>
    <w:p w14:paraId="2F97E3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70FD361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11.3. **Optimize Response Times**</w:t>
      </w:r>
    </w:p>
    <w:p w14:paraId="3D10507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35EADB4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**Batch </w:t>
      </w:r>
      <w:proofErr w:type="gramStart"/>
      <w:r w:rsidRPr="00B6585C">
        <w:rPr>
          <w:rFonts w:ascii="Arial" w:eastAsiaTheme="majorEastAsia" w:hAnsi="Arial" w:cs="Arial"/>
          <w:color w:val="17365D" w:themeColor="text2" w:themeShade="BF"/>
          <w:spacing w:val="5"/>
          <w:kern w:val="28"/>
          <w:sz w:val="24"/>
          <w:szCs w:val="24"/>
        </w:rPr>
        <w:t>Requests:*</w:t>
      </w:r>
      <w:proofErr w:type="gramEnd"/>
      <w:r w:rsidRPr="00B6585C">
        <w:rPr>
          <w:rFonts w:ascii="Arial" w:eastAsiaTheme="majorEastAsia" w:hAnsi="Arial" w:cs="Arial"/>
          <w:color w:val="17365D" w:themeColor="text2" w:themeShade="BF"/>
          <w:spacing w:val="5"/>
          <w:kern w:val="28"/>
          <w:sz w:val="24"/>
          <w:szCs w:val="24"/>
        </w:rPr>
        <w:t>* Handle multiple requests simultaneously if needed.</w:t>
      </w:r>
    </w:p>
    <w:p w14:paraId="0DEB705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**Asynchronous </w:t>
      </w:r>
      <w:proofErr w:type="gramStart"/>
      <w:r w:rsidRPr="00B6585C">
        <w:rPr>
          <w:rFonts w:ascii="Arial" w:eastAsiaTheme="majorEastAsia" w:hAnsi="Arial" w:cs="Arial"/>
          <w:color w:val="17365D" w:themeColor="text2" w:themeShade="BF"/>
          <w:spacing w:val="5"/>
          <w:kern w:val="28"/>
          <w:sz w:val="24"/>
          <w:szCs w:val="24"/>
        </w:rPr>
        <w:t>Processing:*</w:t>
      </w:r>
      <w:proofErr w:type="gramEnd"/>
      <w:r w:rsidRPr="00B6585C">
        <w:rPr>
          <w:rFonts w:ascii="Arial" w:eastAsiaTheme="majorEastAsia" w:hAnsi="Arial" w:cs="Arial"/>
          <w:color w:val="17365D" w:themeColor="text2" w:themeShade="BF"/>
          <w:spacing w:val="5"/>
          <w:kern w:val="28"/>
          <w:sz w:val="24"/>
          <w:szCs w:val="24"/>
        </w:rPr>
        <w:t>* Use asynchronous programming in your API to handle concurrent requests efficiently.</w:t>
      </w:r>
    </w:p>
    <w:p w14:paraId="1C42686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3AAB9E8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```python</w:t>
      </w:r>
    </w:p>
    <w:p w14:paraId="64EE08A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Modify api.py</w:t>
      </w:r>
    </w:p>
    <w:p w14:paraId="1ACE8D1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@app.post("/ask")</w:t>
      </w:r>
    </w:p>
    <w:p w14:paraId="01077B7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async def </w:t>
      </w:r>
      <w:proofErr w:type="spellStart"/>
      <w:r w:rsidRPr="00B6585C">
        <w:rPr>
          <w:rFonts w:ascii="Arial" w:eastAsiaTheme="majorEastAsia" w:hAnsi="Arial" w:cs="Arial"/>
          <w:color w:val="17365D" w:themeColor="text2" w:themeShade="BF"/>
          <w:spacing w:val="5"/>
          <w:kern w:val="28"/>
          <w:sz w:val="24"/>
          <w:szCs w:val="24"/>
        </w:rPr>
        <w:t>ask_</w:t>
      </w:r>
      <w:proofErr w:type="gramStart"/>
      <w:r w:rsidRPr="00B6585C">
        <w:rPr>
          <w:rFonts w:ascii="Arial" w:eastAsiaTheme="majorEastAsia" w:hAnsi="Arial" w:cs="Arial"/>
          <w:color w:val="17365D" w:themeColor="text2" w:themeShade="BF"/>
          <w:spacing w:val="5"/>
          <w:kern w:val="28"/>
          <w:sz w:val="24"/>
          <w:szCs w:val="24"/>
        </w:rPr>
        <w:t>ai</w:t>
      </w:r>
      <w:proofErr w:type="spellEnd"/>
      <w:r w:rsidRPr="00B6585C">
        <w:rPr>
          <w:rFonts w:ascii="Arial" w:eastAsiaTheme="majorEastAsia" w:hAnsi="Arial" w:cs="Arial"/>
          <w:color w:val="17365D" w:themeColor="text2" w:themeShade="BF"/>
          <w:spacing w:val="5"/>
          <w:kern w:val="28"/>
          <w:sz w:val="24"/>
          <w:szCs w:val="24"/>
        </w:rPr>
        <w:t>(</w:t>
      </w:r>
      <w:proofErr w:type="gramEnd"/>
      <w:r w:rsidRPr="00B6585C">
        <w:rPr>
          <w:rFonts w:ascii="Arial" w:eastAsiaTheme="majorEastAsia" w:hAnsi="Arial" w:cs="Arial"/>
          <w:color w:val="17365D" w:themeColor="text2" w:themeShade="BF"/>
          <w:spacing w:val="5"/>
          <w:kern w:val="28"/>
          <w:sz w:val="24"/>
          <w:szCs w:val="24"/>
        </w:rPr>
        <w:t>query: Query):</w:t>
      </w:r>
    </w:p>
    <w:p w14:paraId="1717F1A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 Existing code</w:t>
      </w:r>
    </w:p>
    <w:p w14:paraId="0C9E45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w:t>
      </w:r>
    </w:p>
    <w:p w14:paraId="2ED736B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15B08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w:t>
      </w:r>
      <w:proofErr w:type="gramStart"/>
      <w:r w:rsidRPr="00B6585C">
        <w:rPr>
          <w:rFonts w:ascii="Arial" w:eastAsiaTheme="majorEastAsia" w:hAnsi="Arial" w:cs="Arial"/>
          <w:color w:val="17365D" w:themeColor="text2" w:themeShade="BF"/>
          <w:spacing w:val="5"/>
          <w:kern w:val="28"/>
          <w:sz w:val="24"/>
          <w:szCs w:val="24"/>
        </w:rPr>
        <w:t>Caching:*</w:t>
      </w:r>
      <w:proofErr w:type="gramEnd"/>
      <w:r w:rsidRPr="00B6585C">
        <w:rPr>
          <w:rFonts w:ascii="Arial" w:eastAsiaTheme="majorEastAsia" w:hAnsi="Arial" w:cs="Arial"/>
          <w:color w:val="17365D" w:themeColor="text2" w:themeShade="BF"/>
          <w:spacing w:val="5"/>
          <w:kern w:val="28"/>
          <w:sz w:val="24"/>
          <w:szCs w:val="24"/>
        </w:rPr>
        <w:t>* Implement caching for frequently accessed data or common queries.</w:t>
      </w:r>
    </w:p>
    <w:p w14:paraId="6C6980AC"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267A2D2D"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11.4. **Enhance Security**</w:t>
      </w:r>
    </w:p>
    <w:p w14:paraId="3823DBC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52B2751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**API </w:t>
      </w:r>
      <w:proofErr w:type="gramStart"/>
      <w:r w:rsidRPr="00B6585C">
        <w:rPr>
          <w:rFonts w:ascii="Arial" w:eastAsiaTheme="majorEastAsia" w:hAnsi="Arial" w:cs="Arial"/>
          <w:color w:val="17365D" w:themeColor="text2" w:themeShade="BF"/>
          <w:spacing w:val="5"/>
          <w:kern w:val="28"/>
          <w:sz w:val="24"/>
          <w:szCs w:val="24"/>
        </w:rPr>
        <w:t>Security:*</w:t>
      </w:r>
      <w:proofErr w:type="gramEnd"/>
      <w:r w:rsidRPr="00B6585C">
        <w:rPr>
          <w:rFonts w:ascii="Arial" w:eastAsiaTheme="majorEastAsia" w:hAnsi="Arial" w:cs="Arial"/>
          <w:color w:val="17365D" w:themeColor="text2" w:themeShade="BF"/>
          <w:spacing w:val="5"/>
          <w:kern w:val="28"/>
          <w:sz w:val="24"/>
          <w:szCs w:val="24"/>
        </w:rPr>
        <w:t>* Implement authentication and authorization for your API.</w:t>
      </w:r>
    </w:p>
    <w:p w14:paraId="23430ED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**Data </w:t>
      </w:r>
      <w:proofErr w:type="gramStart"/>
      <w:r w:rsidRPr="00B6585C">
        <w:rPr>
          <w:rFonts w:ascii="Arial" w:eastAsiaTheme="majorEastAsia" w:hAnsi="Arial" w:cs="Arial"/>
          <w:color w:val="17365D" w:themeColor="text2" w:themeShade="BF"/>
          <w:spacing w:val="5"/>
          <w:kern w:val="28"/>
          <w:sz w:val="24"/>
          <w:szCs w:val="24"/>
        </w:rPr>
        <w:t>Privacy:*</w:t>
      </w:r>
      <w:proofErr w:type="gramEnd"/>
      <w:r w:rsidRPr="00B6585C">
        <w:rPr>
          <w:rFonts w:ascii="Arial" w:eastAsiaTheme="majorEastAsia" w:hAnsi="Arial" w:cs="Arial"/>
          <w:color w:val="17365D" w:themeColor="text2" w:themeShade="BF"/>
          <w:spacing w:val="5"/>
          <w:kern w:val="28"/>
          <w:sz w:val="24"/>
          <w:szCs w:val="24"/>
        </w:rPr>
        <w:t>* Ensure sensitive code and documentation are secured and not exposed unintentionally.</w:t>
      </w:r>
    </w:p>
    <w:p w14:paraId="5E9CD78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205EB5A"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11.5. **Iterative Improvement**</w:t>
      </w:r>
    </w:p>
    <w:p w14:paraId="7822BF3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80DE9C2"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Continuously refine the model by:</w:t>
      </w:r>
    </w:p>
    <w:p w14:paraId="78CD9668"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0210194F"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**Gathering </w:t>
      </w:r>
      <w:proofErr w:type="gramStart"/>
      <w:r w:rsidRPr="00B6585C">
        <w:rPr>
          <w:rFonts w:ascii="Arial" w:eastAsiaTheme="majorEastAsia" w:hAnsi="Arial" w:cs="Arial"/>
          <w:color w:val="17365D" w:themeColor="text2" w:themeShade="BF"/>
          <w:spacing w:val="5"/>
          <w:kern w:val="28"/>
          <w:sz w:val="24"/>
          <w:szCs w:val="24"/>
        </w:rPr>
        <w:t>Feedback:*</w:t>
      </w:r>
      <w:proofErr w:type="gramEnd"/>
      <w:r w:rsidRPr="00B6585C">
        <w:rPr>
          <w:rFonts w:ascii="Arial" w:eastAsiaTheme="majorEastAsia" w:hAnsi="Arial" w:cs="Arial"/>
          <w:color w:val="17365D" w:themeColor="text2" w:themeShade="BF"/>
          <w:spacing w:val="5"/>
          <w:kern w:val="28"/>
          <w:sz w:val="24"/>
          <w:szCs w:val="24"/>
        </w:rPr>
        <w:t>* Use the AI assistant and note areas for improvement.</w:t>
      </w:r>
    </w:p>
    <w:p w14:paraId="3EA79330"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lastRenderedPageBreak/>
        <w:t>- **</w:t>
      </w:r>
      <w:proofErr w:type="gramStart"/>
      <w:r w:rsidRPr="00B6585C">
        <w:rPr>
          <w:rFonts w:ascii="Arial" w:eastAsiaTheme="majorEastAsia" w:hAnsi="Arial" w:cs="Arial"/>
          <w:color w:val="17365D" w:themeColor="text2" w:themeShade="BF"/>
          <w:spacing w:val="5"/>
          <w:kern w:val="28"/>
          <w:sz w:val="24"/>
          <w:szCs w:val="24"/>
        </w:rPr>
        <w:t>Retraining:*</w:t>
      </w:r>
      <w:proofErr w:type="gramEnd"/>
      <w:r w:rsidRPr="00B6585C">
        <w:rPr>
          <w:rFonts w:ascii="Arial" w:eastAsiaTheme="majorEastAsia" w:hAnsi="Arial" w:cs="Arial"/>
          <w:color w:val="17365D" w:themeColor="text2" w:themeShade="BF"/>
          <w:spacing w:val="5"/>
          <w:kern w:val="28"/>
          <w:sz w:val="24"/>
          <w:szCs w:val="24"/>
        </w:rPr>
        <w:t>* Periodically retrain the model with new data and feedback.</w:t>
      </w:r>
    </w:p>
    <w:p w14:paraId="3DC667B7"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xml:space="preserve">- **Expanding </w:t>
      </w:r>
      <w:proofErr w:type="gramStart"/>
      <w:r w:rsidRPr="00B6585C">
        <w:rPr>
          <w:rFonts w:ascii="Arial" w:eastAsiaTheme="majorEastAsia" w:hAnsi="Arial" w:cs="Arial"/>
          <w:color w:val="17365D" w:themeColor="text2" w:themeShade="BF"/>
          <w:spacing w:val="5"/>
          <w:kern w:val="28"/>
          <w:sz w:val="24"/>
          <w:szCs w:val="24"/>
        </w:rPr>
        <w:t>Functionality:*</w:t>
      </w:r>
      <w:proofErr w:type="gramEnd"/>
      <w:r w:rsidRPr="00B6585C">
        <w:rPr>
          <w:rFonts w:ascii="Arial" w:eastAsiaTheme="majorEastAsia" w:hAnsi="Arial" w:cs="Arial"/>
          <w:color w:val="17365D" w:themeColor="text2" w:themeShade="BF"/>
          <w:spacing w:val="5"/>
          <w:kern w:val="28"/>
          <w:sz w:val="24"/>
          <w:szCs w:val="24"/>
        </w:rPr>
        <w:t>* Incorporate additional tasks and capabilities as needed.</w:t>
      </w:r>
    </w:p>
    <w:p w14:paraId="7F85A8B3"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5A5D755"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w:t>
      </w:r>
    </w:p>
    <w:p w14:paraId="0642BEE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49A29AC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 **Conclusion**</w:t>
      </w:r>
    </w:p>
    <w:p w14:paraId="7E17BB19"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6F7197E1" w14:textId="77777777" w:rsidR="00B6585C" w:rsidRPr="00B6585C" w:rsidRDefault="00B6585C" w:rsidP="00B6585C">
      <w:pPr>
        <w:rPr>
          <w:rFonts w:ascii="Arial" w:eastAsiaTheme="majorEastAsia" w:hAnsi="Arial" w:cs="Arial"/>
          <w:color w:val="17365D" w:themeColor="text2" w:themeShade="BF"/>
          <w:spacing w:val="5"/>
          <w:kern w:val="28"/>
          <w:sz w:val="24"/>
          <w:szCs w:val="24"/>
        </w:rPr>
      </w:pPr>
      <w:r w:rsidRPr="00B6585C">
        <w:rPr>
          <w:rFonts w:ascii="Arial" w:eastAsiaTheme="majorEastAsia" w:hAnsi="Arial" w:cs="Arial"/>
          <w:color w:val="17365D" w:themeColor="text2" w:themeShade="BF"/>
          <w:spacing w:val="5"/>
          <w:kern w:val="28"/>
          <w:sz w:val="24"/>
          <w:szCs w:val="24"/>
        </w:rPr>
        <w:t>By meticulously following the steps outlined above, you will establish a powerful AI assistant tailored to your specific codebases. This assistant will not only help you understand and manage your code more effectively but also enhance your engineering capabilities through intelligent suggestions, automated refactoring, and comprehensive code analysis. Remember to maintain and update your AI system regularly to ensure it evolves alongside your projects and continues to provide valuable assistance.</w:t>
      </w:r>
    </w:p>
    <w:p w14:paraId="73DC7EDB" w14:textId="77777777" w:rsidR="00B6585C" w:rsidRPr="00B6585C" w:rsidRDefault="00B6585C" w:rsidP="00B6585C">
      <w:pPr>
        <w:rPr>
          <w:rFonts w:ascii="Arial" w:eastAsiaTheme="majorEastAsia" w:hAnsi="Arial" w:cs="Arial"/>
          <w:color w:val="17365D" w:themeColor="text2" w:themeShade="BF"/>
          <w:spacing w:val="5"/>
          <w:kern w:val="28"/>
          <w:sz w:val="24"/>
          <w:szCs w:val="24"/>
        </w:rPr>
      </w:pPr>
    </w:p>
    <w:p w14:paraId="12F15B1F" w14:textId="6CFB9BF4" w:rsidR="00DA25E6" w:rsidRPr="00B6585C" w:rsidRDefault="00B6585C" w:rsidP="00B6585C">
      <w:pPr>
        <w:rPr>
          <w:rFonts w:ascii="Arial" w:hAnsi="Arial" w:cs="Arial"/>
          <w:sz w:val="8"/>
          <w:szCs w:val="8"/>
        </w:rPr>
      </w:pPr>
      <w:r w:rsidRPr="00B6585C">
        <w:rPr>
          <w:rFonts w:ascii="Arial" w:eastAsiaTheme="majorEastAsia" w:hAnsi="Arial" w:cs="Arial"/>
          <w:color w:val="17365D" w:themeColor="text2" w:themeShade="BF"/>
          <w:spacing w:val="5"/>
          <w:kern w:val="28"/>
          <w:sz w:val="24"/>
          <w:szCs w:val="24"/>
        </w:rPr>
        <w:t>Feel free to reach out if you need further assistance with any of the steps or encounter challenges during implementation!</w:t>
      </w:r>
    </w:p>
    <w:sectPr w:rsidR="00DA25E6" w:rsidRPr="00B65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585C"/>
    <w:rsid w:val="00CB0664"/>
    <w:rsid w:val="00DA2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060C5"/>
  <w14:defaultImageDpi w14:val="300"/>
  <w15:docId w15:val="{12EAC281-901B-4765-9F8C-C1390017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Trae Moore</cp:lastModifiedBy>
  <cp:revision>2</cp:revision>
  <dcterms:created xsi:type="dcterms:W3CDTF">2013-12-23T23:15:00Z</dcterms:created>
  <dcterms:modified xsi:type="dcterms:W3CDTF">2024-09-04T14:33:00Z</dcterms:modified>
  <cp:category/>
</cp:coreProperties>
</file>